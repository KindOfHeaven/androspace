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30" w:rsidRPr="00AF5930" w:rsidRDefault="00AF5930" w:rsidP="001F0B91">
      <w:pPr>
        <w:spacing w:line="360" w:lineRule="auto"/>
        <w:rPr>
          <w:rFonts w:cs="Arial"/>
          <w:sz w:val="22"/>
          <w:szCs w:val="22"/>
        </w:rPr>
      </w:pPr>
      <w:r w:rsidRPr="00AF5930">
        <w:rPr>
          <w:rFonts w:cs="Arial"/>
          <w:color w:val="404040" w:themeColor="text1" w:themeTint="BF"/>
          <w:sz w:val="22"/>
          <w:szCs w:val="22"/>
        </w:rPr>
        <w:t>Ответьте, пожалуйста, на вопросы. Чем подробнее распишете, тем больше вероятность сразу получить нужный результат. Обязательно заполн</w:t>
      </w:r>
      <w:r>
        <w:rPr>
          <w:rFonts w:cs="Arial"/>
          <w:color w:val="404040" w:themeColor="text1" w:themeTint="BF"/>
          <w:sz w:val="22"/>
          <w:szCs w:val="22"/>
        </w:rPr>
        <w:t xml:space="preserve">ите </w:t>
      </w:r>
      <w:r w:rsidR="007F35E3">
        <w:rPr>
          <w:rFonts w:cs="Arial"/>
          <w:color w:val="404040" w:themeColor="text1" w:themeTint="BF"/>
          <w:sz w:val="22"/>
          <w:szCs w:val="22"/>
        </w:rPr>
        <w:t>4</w:t>
      </w:r>
      <w:r>
        <w:rPr>
          <w:rFonts w:cs="Arial"/>
          <w:color w:val="404040" w:themeColor="text1" w:themeTint="BF"/>
          <w:sz w:val="22"/>
          <w:szCs w:val="22"/>
        </w:rPr>
        <w:t xml:space="preserve"> и </w:t>
      </w:r>
      <w:r w:rsidR="007F35E3">
        <w:rPr>
          <w:rFonts w:cs="Arial"/>
          <w:color w:val="404040" w:themeColor="text1" w:themeTint="BF"/>
          <w:sz w:val="22"/>
          <w:szCs w:val="22"/>
        </w:rPr>
        <w:t>5</w:t>
      </w:r>
      <w:r w:rsidR="00A8772F">
        <w:rPr>
          <w:rFonts w:cs="Arial"/>
          <w:color w:val="404040" w:themeColor="text1" w:themeTint="BF"/>
          <w:sz w:val="22"/>
          <w:szCs w:val="22"/>
        </w:rPr>
        <w:t xml:space="preserve"> пункты (что нравится /</w:t>
      </w:r>
      <w:r w:rsidRPr="00AF5930">
        <w:rPr>
          <w:rFonts w:cs="Arial"/>
          <w:color w:val="404040" w:themeColor="text1" w:themeTint="BF"/>
          <w:sz w:val="22"/>
          <w:szCs w:val="22"/>
        </w:rPr>
        <w:t xml:space="preserve"> не</w:t>
      </w:r>
      <w:r w:rsidR="00D70AD9">
        <w:rPr>
          <w:rFonts w:cs="Arial"/>
          <w:color w:val="404040" w:themeColor="text1" w:themeTint="BF"/>
          <w:sz w:val="22"/>
          <w:szCs w:val="22"/>
        </w:rPr>
        <w:t xml:space="preserve"> нравится).</w:t>
      </w:r>
      <w:r w:rsidR="00780EE9">
        <w:rPr>
          <w:rFonts w:cs="Arial"/>
          <w:color w:val="404040" w:themeColor="text1" w:themeTint="BF"/>
          <w:sz w:val="22"/>
          <w:szCs w:val="22"/>
        </w:rPr>
        <w:t xml:space="preserve"> О</w:t>
      </w:r>
      <w:r w:rsidRPr="00AF5930">
        <w:rPr>
          <w:rFonts w:cs="Arial"/>
          <w:color w:val="404040" w:themeColor="text1" w:themeTint="BF"/>
          <w:sz w:val="22"/>
          <w:szCs w:val="22"/>
        </w:rPr>
        <w:t>ни самые важные!</w:t>
      </w:r>
      <w:r w:rsidR="00A27AF8">
        <w:rPr>
          <w:rFonts w:cs="Arial"/>
          <w:color w:val="404040" w:themeColor="text1" w:themeTint="BF"/>
          <w:sz w:val="22"/>
          <w:szCs w:val="22"/>
        </w:rPr>
        <w:br/>
      </w:r>
    </w:p>
    <w:tbl>
      <w:tblPr>
        <w:tblStyle w:val="GridTable2Accent5"/>
        <w:tblW w:w="9923" w:type="dxa"/>
        <w:tblCellMar>
          <w:top w:w="227" w:type="dxa"/>
          <w:left w:w="227" w:type="dxa"/>
          <w:bottom w:w="227" w:type="dxa"/>
        </w:tblCellMar>
        <w:tblLook w:val="04A0"/>
      </w:tblPr>
      <w:tblGrid>
        <w:gridCol w:w="2552"/>
        <w:gridCol w:w="6712"/>
        <w:gridCol w:w="659"/>
      </w:tblGrid>
      <w:tr w:rsidR="00BF52A9" w:rsidRPr="000F0C67" w:rsidTr="009732F3">
        <w:trPr>
          <w:gridAfter w:val="1"/>
          <w:cnfStyle w:val="100000000000"/>
          <w:wAfter w:w="659" w:type="dxa"/>
          <w:trHeight w:val="283"/>
        </w:trPr>
        <w:tc>
          <w:tcPr>
            <w:cnfStyle w:val="001000000000"/>
            <w:tcW w:w="9264" w:type="dxa"/>
            <w:gridSpan w:val="2"/>
            <w:tcBorders>
              <w:bottom w:val="single" w:sz="12" w:space="0" w:color="DEDEDE"/>
            </w:tcBorders>
          </w:tcPr>
          <w:p w:rsidR="00BF52A9" w:rsidRPr="007A368D" w:rsidRDefault="00AF5930" w:rsidP="00A27AF8">
            <w:pP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</w:pPr>
            <w:r w:rsidRPr="00AF5930">
              <w:rPr>
                <w:rStyle w:val="a5"/>
                <w:rFonts w:cs="Arial"/>
                <w:b/>
                <w:i w:val="0"/>
                <w:color w:val="FFFFFF" w:themeColor="background1"/>
                <w:szCs w:val="24"/>
                <w:shd w:val="clear" w:color="auto" w:fill="0070C0"/>
              </w:rPr>
              <w:t xml:space="preserve"> 1 </w:t>
            </w:r>
            <w:r w:rsidR="00BF52A9" w:rsidRPr="00D24BC0"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  <w:t>Контактные данные</w:t>
            </w:r>
          </w:p>
        </w:tc>
      </w:tr>
      <w:tr w:rsidR="00BF52A9" w:rsidRPr="000F0C67" w:rsidTr="009732F3">
        <w:trPr>
          <w:cnfStyle w:val="000000100000"/>
          <w:trHeight w:val="227"/>
        </w:trPr>
        <w:tc>
          <w:tcPr>
            <w:cnfStyle w:val="001000000000"/>
            <w:tcW w:w="2552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BF52A9" w:rsidRPr="007278D1" w:rsidRDefault="00D24BC0" w:rsidP="00AA70AF">
            <w:pPr>
              <w:rPr>
                <w:rStyle w:val="a5"/>
                <w:rFonts w:cs="Arial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Скайп</w:t>
            </w:r>
          </w:p>
        </w:tc>
        <w:tc>
          <w:tcPr>
            <w:tcW w:w="7371" w:type="dxa"/>
            <w:gridSpan w:val="2"/>
            <w:tcBorders>
              <w:top w:val="single" w:sz="1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874C7B" w:rsidRPr="00874C7B" w:rsidRDefault="00956CC3" w:rsidP="00874C7B">
            <w:pPr>
              <w:cnfStyle w:val="000000100000"/>
            </w:pPr>
            <w:r>
              <w:t>его нет</w:t>
            </w:r>
          </w:p>
        </w:tc>
      </w:tr>
      <w:tr w:rsidR="00D24BC0" w:rsidRPr="000F0C67" w:rsidTr="009732F3">
        <w:trPr>
          <w:trHeight w:val="227"/>
        </w:trPr>
        <w:tc>
          <w:tcPr>
            <w:cnfStyle w:val="001000000000"/>
            <w:tcW w:w="2552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D24BC0" w:rsidRPr="007278D1" w:rsidRDefault="00D24BC0" w:rsidP="00AA70AF">
            <w:pPr>
              <w:rPr>
                <w:b w:val="0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Эл. почта</w:t>
            </w:r>
          </w:p>
        </w:tc>
        <w:tc>
          <w:tcPr>
            <w:tcW w:w="7371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D24BC0" w:rsidRPr="00DA2765" w:rsidRDefault="00DA2765" w:rsidP="00874C7B">
            <w:pPr>
              <w:cnfStyle w:val="00000000000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tanizab@yandex.ru</w:t>
            </w:r>
          </w:p>
        </w:tc>
      </w:tr>
      <w:tr w:rsidR="00320A86" w:rsidRPr="000F0C67" w:rsidTr="009732F3">
        <w:trPr>
          <w:cnfStyle w:val="000000100000"/>
          <w:trHeight w:val="227"/>
        </w:trPr>
        <w:tc>
          <w:tcPr>
            <w:cnfStyle w:val="001000000000"/>
            <w:tcW w:w="2552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320A86" w:rsidRPr="007278D1" w:rsidRDefault="007A368D" w:rsidP="00AA70AF">
            <w:pPr>
              <w:rPr>
                <w:b w:val="0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Часовой пояс</w:t>
            </w:r>
          </w:p>
        </w:tc>
        <w:tc>
          <w:tcPr>
            <w:tcW w:w="7371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02355A" w:rsidRPr="00DA2765" w:rsidRDefault="00DA2765" w:rsidP="00874C7B">
            <w:pPr>
              <w:cnfStyle w:val="00000010000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GMT +3</w:t>
            </w:r>
          </w:p>
        </w:tc>
      </w:tr>
      <w:tr w:rsidR="00F34B7D" w:rsidRPr="000F0C67" w:rsidTr="009732F3">
        <w:trPr>
          <w:trHeight w:val="227"/>
        </w:trPr>
        <w:tc>
          <w:tcPr>
            <w:cnfStyle w:val="001000000000"/>
            <w:tcW w:w="2552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F34B7D" w:rsidRPr="007278D1" w:rsidRDefault="00F34B7D" w:rsidP="00AA70AF">
            <w:pPr>
              <w:rPr>
                <w:b w:val="0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Откуда узнали</w:t>
            </w:r>
            <w:r w:rsidRPr="007278D1">
              <w:rPr>
                <w:b w:val="0"/>
                <w:sz w:val="20"/>
                <w:szCs w:val="20"/>
              </w:rPr>
              <w:br/>
              <w:t>про меня?</w:t>
            </w:r>
          </w:p>
        </w:tc>
        <w:tc>
          <w:tcPr>
            <w:tcW w:w="7371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F34B7D" w:rsidRPr="0002355A" w:rsidRDefault="00DA2765" w:rsidP="00874C7B">
            <w:pPr>
              <w:cnfStyle w:val="00000000000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от мужа</w:t>
            </w:r>
            <w:r w:rsidR="00E24F45">
              <w:rPr>
                <w:rFonts w:cs="Arial"/>
                <w:szCs w:val="24"/>
              </w:rPr>
              <w:t xml:space="preserve"> (Заболотских Борис)</w:t>
            </w:r>
          </w:p>
        </w:tc>
      </w:tr>
    </w:tbl>
    <w:p w:rsidR="0002355A" w:rsidRDefault="0002355A" w:rsidP="00031690">
      <w:pPr>
        <w:rPr>
          <w:rStyle w:val="a5"/>
          <w:rFonts w:ascii="PT Sans" w:hAnsi="PT Sans" w:cs="Arial"/>
          <w:i w:val="0"/>
          <w:color w:val="88D5C2"/>
          <w:szCs w:val="24"/>
        </w:rPr>
      </w:pPr>
    </w:p>
    <w:tbl>
      <w:tblPr>
        <w:tblStyle w:val="GridTable2Accent5"/>
        <w:tblW w:w="9923" w:type="dxa"/>
        <w:tblCellMar>
          <w:top w:w="227" w:type="dxa"/>
          <w:left w:w="227" w:type="dxa"/>
          <w:bottom w:w="227" w:type="dxa"/>
        </w:tblCellMar>
        <w:tblLook w:val="04A0"/>
      </w:tblPr>
      <w:tblGrid>
        <w:gridCol w:w="2552"/>
        <w:gridCol w:w="7371"/>
      </w:tblGrid>
      <w:tr w:rsidR="0002355A" w:rsidRPr="000F0C67" w:rsidTr="009732F3">
        <w:trPr>
          <w:cnfStyle w:val="100000000000"/>
          <w:trHeight w:val="283"/>
        </w:trPr>
        <w:tc>
          <w:tcPr>
            <w:cnfStyle w:val="001000000000"/>
            <w:tcW w:w="9923" w:type="dxa"/>
            <w:gridSpan w:val="2"/>
            <w:tcBorders>
              <w:bottom w:val="single" w:sz="12" w:space="0" w:color="DEDEDE"/>
            </w:tcBorders>
          </w:tcPr>
          <w:p w:rsidR="0002355A" w:rsidRPr="007A368D" w:rsidRDefault="0002355A" w:rsidP="00FD05BA">
            <w:pP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</w:pPr>
            <w:r>
              <w:rPr>
                <w:rStyle w:val="a5"/>
                <w:rFonts w:cs="Arial"/>
                <w:b/>
                <w:i w:val="0"/>
                <w:color w:val="FFFFFF" w:themeColor="background1"/>
                <w:szCs w:val="24"/>
                <w:shd w:val="clear" w:color="auto" w:fill="0070C0"/>
              </w:rPr>
              <w:t xml:space="preserve"> 2</w:t>
            </w:r>
            <w: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  <w:t xml:space="preserve">  Информация о сайте</w:t>
            </w:r>
          </w:p>
        </w:tc>
      </w:tr>
      <w:tr w:rsidR="00C52C8E" w:rsidRPr="000F0C67" w:rsidTr="009732F3">
        <w:trPr>
          <w:cnfStyle w:val="000000100000"/>
          <w:trHeight w:val="20"/>
        </w:trPr>
        <w:tc>
          <w:tcPr>
            <w:cnfStyle w:val="001000000000"/>
            <w:tcW w:w="2552" w:type="dxa"/>
            <w:tcBorders>
              <w:top w:val="single" w:sz="2" w:space="0" w:color="DEDEDE"/>
              <w:bottom w:val="single" w:sz="8" w:space="0" w:color="DEDEDE"/>
              <w:right w:val="nil"/>
            </w:tcBorders>
            <w:shd w:val="clear" w:color="auto" w:fill="F2F2F2" w:themeFill="background1" w:themeFillShade="F2"/>
          </w:tcPr>
          <w:p w:rsidR="00C52C8E" w:rsidRPr="007278D1" w:rsidRDefault="00C52C8E" w:rsidP="00AA70AF">
            <w:pPr>
              <w:rPr>
                <w:b w:val="0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Целевая аудитория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DEDEDE"/>
            </w:tcBorders>
            <w:shd w:val="clear" w:color="auto" w:fill="FFFFFF" w:themeFill="background1"/>
          </w:tcPr>
          <w:p w:rsidR="00C52C8E" w:rsidRPr="009C691A" w:rsidRDefault="00DA2765" w:rsidP="009732F3">
            <w:pPr>
              <w:ind w:right="34"/>
              <w:cnfStyle w:val="000000100000"/>
            </w:pPr>
            <w:r>
              <w:t>Преимущественно мужского пола</w:t>
            </w:r>
            <w:r w:rsidR="0079433C">
              <w:t xml:space="preserve">, </w:t>
            </w:r>
            <w:r w:rsidR="00E24F45">
              <w:t>всех возрастов, но в основном это молодые люди</w:t>
            </w:r>
          </w:p>
        </w:tc>
      </w:tr>
      <w:tr w:rsidR="009C691A" w:rsidRPr="000F0C67" w:rsidTr="009732F3">
        <w:trPr>
          <w:trHeight w:val="20"/>
        </w:trPr>
        <w:tc>
          <w:tcPr>
            <w:cnfStyle w:val="001000000000"/>
            <w:tcW w:w="2552" w:type="dxa"/>
            <w:vMerge w:val="restart"/>
            <w:tcBorders>
              <w:top w:val="single" w:sz="8" w:space="0" w:color="DEDEDE"/>
              <w:right w:val="nil"/>
            </w:tcBorders>
            <w:shd w:val="clear" w:color="auto" w:fill="F2F2F2" w:themeFill="background1" w:themeFillShade="F2"/>
          </w:tcPr>
          <w:p w:rsidR="009C691A" w:rsidRPr="007278D1" w:rsidRDefault="009C691A" w:rsidP="00AA70AF">
            <w:pPr>
              <w:rPr>
                <w:rStyle w:val="a5"/>
                <w:rFonts w:cs="Arial"/>
                <w:b/>
                <w:bCs/>
                <w:i w:val="0"/>
                <w:iCs w:val="0"/>
                <w:color w:val="262626" w:themeColor="text1" w:themeTint="D9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Тип сайта</w:t>
            </w:r>
          </w:p>
        </w:tc>
        <w:tc>
          <w:tcPr>
            <w:tcW w:w="7371" w:type="dxa"/>
            <w:tcBorders>
              <w:top w:val="single" w:sz="8" w:space="0" w:color="DEDEDE"/>
              <w:left w:val="nil"/>
              <w:bottom w:val="nil"/>
            </w:tcBorders>
            <w:shd w:val="clear" w:color="auto" w:fill="FFFFFF" w:themeFill="background1"/>
          </w:tcPr>
          <w:p w:rsidR="00956CC3" w:rsidRPr="009C691A" w:rsidRDefault="00E24F45" w:rsidP="009732F3">
            <w:pPr>
              <w:ind w:right="34"/>
              <w:cnfStyle w:val="000000000000"/>
            </w:pPr>
            <w:r>
              <w:t>Каталог программ</w:t>
            </w:r>
          </w:p>
        </w:tc>
      </w:tr>
      <w:tr w:rsidR="009C691A" w:rsidRPr="009C691A" w:rsidTr="009732F3">
        <w:trPr>
          <w:cnfStyle w:val="000000100000"/>
          <w:trHeight w:val="20"/>
        </w:trPr>
        <w:tc>
          <w:tcPr>
            <w:cnfStyle w:val="001000000000"/>
            <w:tcW w:w="2552" w:type="dxa"/>
            <w:vMerge/>
            <w:tcBorders>
              <w:top w:val="nil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9C691A" w:rsidRPr="007278D1" w:rsidRDefault="009C691A" w:rsidP="00AA70A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DEDEDE"/>
            </w:tcBorders>
            <w:shd w:val="clear" w:color="auto" w:fill="FFFFFF" w:themeFill="background1"/>
            <w:vAlign w:val="center"/>
          </w:tcPr>
          <w:p w:rsidR="009C691A" w:rsidRPr="009C691A" w:rsidRDefault="009C691A" w:rsidP="009732F3">
            <w:pPr>
              <w:ind w:right="34"/>
              <w:cnfStyle w:val="000000100000"/>
              <w:rPr>
                <w:color w:val="AEAAAA" w:themeColor="background2" w:themeShade="BF"/>
                <w:sz w:val="20"/>
                <w:szCs w:val="20"/>
              </w:rPr>
            </w:pPr>
            <w:r w:rsidRPr="009C691A">
              <w:rPr>
                <w:color w:val="AEAAAA" w:themeColor="background2" w:themeShade="BF"/>
                <w:sz w:val="20"/>
                <w:szCs w:val="20"/>
              </w:rPr>
              <w:t>Лендинг  /  Интернет-магазин  /  Корпоративный сайт  /  Блог</w:t>
            </w:r>
          </w:p>
        </w:tc>
      </w:tr>
      <w:tr w:rsidR="00182193" w:rsidRPr="000F0C67" w:rsidTr="009732F3">
        <w:trPr>
          <w:trHeight w:val="20"/>
        </w:trPr>
        <w:tc>
          <w:tcPr>
            <w:cnfStyle w:val="001000000000"/>
            <w:tcW w:w="2552" w:type="dxa"/>
            <w:vMerge w:val="restart"/>
            <w:tcBorders>
              <w:top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182193" w:rsidRPr="007278D1" w:rsidRDefault="00182193" w:rsidP="00AA70AF">
            <w:pPr>
              <w:rPr>
                <w:b w:val="0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Ширина</w:t>
            </w:r>
          </w:p>
        </w:tc>
        <w:tc>
          <w:tcPr>
            <w:tcW w:w="7371" w:type="dxa"/>
            <w:tcBorders>
              <w:top w:val="single" w:sz="2" w:space="0" w:color="DEDEDE"/>
              <w:left w:val="nil"/>
              <w:bottom w:val="single" w:sz="4" w:space="0" w:color="FFFFFF" w:themeColor="background1"/>
            </w:tcBorders>
            <w:shd w:val="clear" w:color="auto" w:fill="FFFFFF" w:themeFill="background1"/>
          </w:tcPr>
          <w:p w:rsidR="00182193" w:rsidRPr="00D24BC0" w:rsidRDefault="00182193" w:rsidP="009732F3">
            <w:pPr>
              <w:ind w:right="34"/>
              <w:cnfStyle w:val="000000000000"/>
            </w:pPr>
          </w:p>
        </w:tc>
      </w:tr>
      <w:tr w:rsidR="00182193" w:rsidRPr="000F0C67" w:rsidTr="009732F3">
        <w:trPr>
          <w:cnfStyle w:val="000000100000"/>
          <w:trHeight w:val="20"/>
        </w:trPr>
        <w:tc>
          <w:tcPr>
            <w:cnfStyle w:val="001000000000"/>
            <w:tcW w:w="2552" w:type="dxa"/>
            <w:vMerge/>
            <w:tcBorders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182193" w:rsidRPr="007278D1" w:rsidRDefault="00182193" w:rsidP="00AA70A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FFFFFF" w:themeColor="background1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182193" w:rsidRPr="00D24BC0" w:rsidRDefault="00182193" w:rsidP="009732F3">
            <w:pPr>
              <w:ind w:right="34"/>
              <w:cnfStyle w:val="000000100000"/>
            </w:pPr>
            <w:r>
              <w:rPr>
                <w:color w:val="AEAAAA" w:themeColor="background2" w:themeShade="BF"/>
                <w:sz w:val="20"/>
                <w:szCs w:val="20"/>
              </w:rPr>
              <w:t>По умолчанию ширину контента делаю под мониторы 1280 пх</w:t>
            </w:r>
          </w:p>
        </w:tc>
      </w:tr>
      <w:tr w:rsidR="00F33630" w:rsidRPr="000F0C67" w:rsidTr="009732F3">
        <w:trPr>
          <w:trHeight w:val="20"/>
        </w:trPr>
        <w:tc>
          <w:tcPr>
            <w:cnfStyle w:val="001000000000"/>
            <w:tcW w:w="2552" w:type="dxa"/>
            <w:vMerge w:val="restart"/>
            <w:tcBorders>
              <w:top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F33630" w:rsidRPr="007278D1" w:rsidRDefault="00F33630" w:rsidP="00AA70AF">
            <w:pPr>
              <w:rPr>
                <w:b w:val="0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Страницы</w:t>
            </w:r>
          </w:p>
        </w:tc>
        <w:tc>
          <w:tcPr>
            <w:tcW w:w="7371" w:type="dxa"/>
            <w:tcBorders>
              <w:top w:val="single" w:sz="2" w:space="0" w:color="DEDEDE"/>
              <w:left w:val="nil"/>
              <w:bottom w:val="single" w:sz="4" w:space="0" w:color="FFFFFF" w:themeColor="background1"/>
            </w:tcBorders>
            <w:shd w:val="clear" w:color="auto" w:fill="FFFFFF" w:themeFill="background1"/>
          </w:tcPr>
          <w:p w:rsidR="00F33630" w:rsidRDefault="005C47A6" w:rsidP="009732F3">
            <w:pPr>
              <w:ind w:right="34"/>
              <w:cnfStyle w:val="000000000000"/>
            </w:pPr>
            <w:r>
              <w:t xml:space="preserve">1) </w:t>
            </w:r>
            <w:r w:rsidR="00956CC3">
              <w:t>Главная</w:t>
            </w:r>
          </w:p>
          <w:p w:rsidR="00956CC3" w:rsidRDefault="005C47A6" w:rsidP="009732F3">
            <w:pPr>
              <w:ind w:right="34"/>
              <w:cnfStyle w:val="000000000000"/>
            </w:pPr>
            <w:r>
              <w:t xml:space="preserve">2) </w:t>
            </w:r>
            <w:r w:rsidR="00956CC3">
              <w:t>Страница раздела Игры</w:t>
            </w:r>
          </w:p>
          <w:p w:rsidR="00956CC3" w:rsidRDefault="005C47A6" w:rsidP="00956CC3">
            <w:pPr>
              <w:ind w:right="34"/>
              <w:cnfStyle w:val="000000000000"/>
            </w:pPr>
            <w:r>
              <w:t xml:space="preserve">3) </w:t>
            </w:r>
            <w:r w:rsidR="00956CC3">
              <w:t>Категория игры (Пр: аркады, экшены и т.д.)</w:t>
            </w:r>
          </w:p>
          <w:p w:rsidR="00956CC3" w:rsidRDefault="005C47A6" w:rsidP="00956CC3">
            <w:pPr>
              <w:ind w:right="34"/>
              <w:cnfStyle w:val="000000000000"/>
            </w:pPr>
            <w:r>
              <w:t xml:space="preserve">4) </w:t>
            </w:r>
            <w:r w:rsidR="00956CC3">
              <w:t>Конкретная игра</w:t>
            </w:r>
          </w:p>
          <w:p w:rsidR="00956CC3" w:rsidRDefault="005C47A6" w:rsidP="00956CC3">
            <w:pPr>
              <w:ind w:right="34"/>
              <w:cnfStyle w:val="000000000000"/>
            </w:pPr>
            <w:r>
              <w:t xml:space="preserve">5) </w:t>
            </w:r>
            <w:r w:rsidR="00956CC3">
              <w:t>Раздел Картинки на телефон</w:t>
            </w:r>
          </w:p>
          <w:p w:rsidR="00956CC3" w:rsidRPr="00D24BC0" w:rsidRDefault="005C47A6" w:rsidP="00956CC3">
            <w:pPr>
              <w:ind w:right="34"/>
              <w:cnfStyle w:val="000000000000"/>
            </w:pPr>
            <w:r>
              <w:t xml:space="preserve">6) </w:t>
            </w:r>
            <w:r w:rsidR="00956CC3">
              <w:t>Страница конкретной картинки</w:t>
            </w:r>
          </w:p>
        </w:tc>
      </w:tr>
      <w:tr w:rsidR="00F33630" w:rsidRPr="000F0C67" w:rsidTr="009732F3">
        <w:trPr>
          <w:cnfStyle w:val="000000100000"/>
          <w:trHeight w:val="20"/>
        </w:trPr>
        <w:tc>
          <w:tcPr>
            <w:cnfStyle w:val="001000000000"/>
            <w:tcW w:w="2552" w:type="dxa"/>
            <w:vMerge/>
            <w:tcBorders>
              <w:bottom w:val="single" w:sz="4" w:space="0" w:color="DEDEDE"/>
              <w:right w:val="nil"/>
            </w:tcBorders>
            <w:shd w:val="clear" w:color="auto" w:fill="F2F2F2" w:themeFill="background1" w:themeFillShade="F2"/>
          </w:tcPr>
          <w:p w:rsidR="00F33630" w:rsidRPr="007278D1" w:rsidRDefault="00F33630" w:rsidP="00AA70A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FFFFFF" w:themeColor="background1"/>
              <w:left w:val="nil"/>
              <w:bottom w:val="single" w:sz="4" w:space="0" w:color="DEDEDE"/>
            </w:tcBorders>
            <w:shd w:val="clear" w:color="auto" w:fill="FFFFFF" w:themeFill="background1"/>
          </w:tcPr>
          <w:p w:rsidR="003E276D" w:rsidRPr="003E276D" w:rsidRDefault="00F33630" w:rsidP="009732F3">
            <w:pPr>
              <w:ind w:right="34"/>
              <w:cnfStyle w:val="000000100000"/>
              <w:rPr>
                <w:color w:val="AEAAAA" w:themeColor="background2" w:themeShade="BF"/>
                <w:sz w:val="20"/>
                <w:szCs w:val="20"/>
              </w:rPr>
            </w:pPr>
            <w:r>
              <w:rPr>
                <w:color w:val="AEAAAA" w:themeColor="background2" w:themeShade="BF"/>
                <w:sz w:val="20"/>
                <w:szCs w:val="20"/>
              </w:rPr>
              <w:t>Перечислите необходимые для дизайна страницы (главная, каталог и тд.)</w:t>
            </w:r>
          </w:p>
        </w:tc>
      </w:tr>
      <w:tr w:rsidR="003E276D" w:rsidRPr="000F0C67" w:rsidTr="009732F3">
        <w:trPr>
          <w:trHeight w:val="20"/>
        </w:trPr>
        <w:tc>
          <w:tcPr>
            <w:cnfStyle w:val="001000000000"/>
            <w:tcW w:w="2552" w:type="dxa"/>
            <w:vMerge w:val="restart"/>
            <w:tcBorders>
              <w:top w:val="single" w:sz="4" w:space="0" w:color="DEDEDE"/>
              <w:right w:val="nil"/>
            </w:tcBorders>
            <w:shd w:val="clear" w:color="auto" w:fill="F2F2F2" w:themeFill="background1" w:themeFillShade="F2"/>
          </w:tcPr>
          <w:p w:rsidR="00D322F7" w:rsidRDefault="003E276D" w:rsidP="00AA70AF">
            <w:pPr>
              <w:rPr>
                <w:b w:val="0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Адаптив</w:t>
            </w:r>
          </w:p>
          <w:p w:rsidR="003E276D" w:rsidRPr="007278D1" w:rsidRDefault="00D322F7" w:rsidP="00AA70A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(нужен или нет?)</w:t>
            </w:r>
          </w:p>
        </w:tc>
        <w:tc>
          <w:tcPr>
            <w:tcW w:w="7371" w:type="dxa"/>
            <w:tcBorders>
              <w:top w:val="single" w:sz="4" w:space="0" w:color="DEDEDE"/>
              <w:left w:val="nil"/>
              <w:bottom w:val="single" w:sz="4" w:space="0" w:color="FFFFFF" w:themeColor="background1"/>
            </w:tcBorders>
            <w:shd w:val="clear" w:color="auto" w:fill="FFFFFF" w:themeFill="background1"/>
          </w:tcPr>
          <w:p w:rsidR="003E276D" w:rsidRDefault="00BE1B22" w:rsidP="00110C1F">
            <w:pPr>
              <w:cnfStyle w:val="000000000000"/>
            </w:pPr>
            <w:bookmarkStart w:id="0" w:name="_GoBack"/>
            <w:bookmarkEnd w:id="0"/>
            <w:r>
              <w:t>Нужен</w:t>
            </w:r>
          </w:p>
        </w:tc>
      </w:tr>
      <w:tr w:rsidR="003E276D" w:rsidRPr="000F0C67" w:rsidTr="009732F3">
        <w:trPr>
          <w:cnfStyle w:val="000000100000"/>
          <w:trHeight w:val="20"/>
        </w:trPr>
        <w:tc>
          <w:tcPr>
            <w:cnfStyle w:val="001000000000"/>
            <w:tcW w:w="2552" w:type="dxa"/>
            <w:vMerge/>
            <w:tcBorders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3E276D" w:rsidRPr="00182193" w:rsidRDefault="003E276D" w:rsidP="003E276D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FFFFFF" w:themeColor="background1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3E276D" w:rsidRPr="00D24BC0" w:rsidRDefault="003E276D" w:rsidP="009732F3">
            <w:pPr>
              <w:ind w:right="34"/>
              <w:cnfStyle w:val="000000100000"/>
            </w:pPr>
            <w:r>
              <w:rPr>
                <w:color w:val="AEAAAA" w:themeColor="background2" w:themeShade="BF"/>
                <w:sz w:val="20"/>
                <w:szCs w:val="20"/>
              </w:rPr>
              <w:t xml:space="preserve">По умолчанию делаю </w:t>
            </w:r>
            <w:r w:rsidR="00D322F7">
              <w:rPr>
                <w:color w:val="AEAAAA" w:themeColor="background2" w:themeShade="BF"/>
                <w:sz w:val="20"/>
                <w:szCs w:val="20"/>
              </w:rPr>
              <w:t xml:space="preserve">макеты на </w:t>
            </w:r>
            <w:r>
              <w:rPr>
                <w:color w:val="AEAAAA" w:themeColor="background2" w:themeShade="BF"/>
                <w:sz w:val="20"/>
                <w:szCs w:val="20"/>
              </w:rPr>
              <w:t>2 смартфона + 2 планшета</w:t>
            </w:r>
          </w:p>
        </w:tc>
      </w:tr>
    </w:tbl>
    <w:p w:rsidR="0002355A" w:rsidRDefault="006B40B5" w:rsidP="00031690">
      <w:pPr>
        <w:rPr>
          <w:rStyle w:val="a5"/>
          <w:rFonts w:ascii="PT Sans" w:hAnsi="PT Sans" w:cs="Arial"/>
          <w:i w:val="0"/>
          <w:color w:val="88D5C2"/>
          <w:szCs w:val="24"/>
        </w:rPr>
      </w:pPr>
      <w:r>
        <w:rPr>
          <w:rStyle w:val="a5"/>
          <w:rFonts w:ascii="PT Sans" w:hAnsi="PT Sans" w:cs="Arial"/>
          <w:i w:val="0"/>
          <w:color w:val="88D5C2"/>
          <w:szCs w:val="24"/>
        </w:rPr>
        <w:lastRenderedPageBreak/>
        <w:br/>
      </w:r>
      <w:hyperlink r:id="rId8" w:history="1">
        <w:r w:rsidRPr="006B40B5">
          <w:rPr>
            <w:rStyle w:val="af7"/>
            <w:rFonts w:ascii="PT Sans" w:hAnsi="PT Sans" w:cs="Arial"/>
            <w:szCs w:val="24"/>
          </w:rPr>
          <w:t>Калькулятор стоимости дизайна</w:t>
        </w:r>
      </w:hyperlink>
      <w:r w:rsidR="00D322F7">
        <w:rPr>
          <w:rStyle w:val="a5"/>
          <w:rFonts w:ascii="PT Sans" w:hAnsi="PT Sans" w:cs="Arial"/>
          <w:i w:val="0"/>
          <w:color w:val="88D5C2"/>
          <w:szCs w:val="24"/>
        </w:rPr>
        <w:br/>
      </w:r>
    </w:p>
    <w:tbl>
      <w:tblPr>
        <w:tblStyle w:val="GridTable2Accent5"/>
        <w:tblW w:w="9923" w:type="dxa"/>
        <w:tblCellMar>
          <w:top w:w="227" w:type="dxa"/>
          <w:left w:w="227" w:type="dxa"/>
          <w:bottom w:w="227" w:type="dxa"/>
        </w:tblCellMar>
        <w:tblLook w:val="04A0"/>
      </w:tblPr>
      <w:tblGrid>
        <w:gridCol w:w="2268"/>
        <w:gridCol w:w="7655"/>
      </w:tblGrid>
      <w:tr w:rsidR="0074563D" w:rsidRPr="000F0C67" w:rsidTr="009732F3">
        <w:trPr>
          <w:cnfStyle w:val="100000000000"/>
          <w:trHeight w:val="283"/>
        </w:trPr>
        <w:tc>
          <w:tcPr>
            <w:cnfStyle w:val="001000000000"/>
            <w:tcW w:w="9923" w:type="dxa"/>
            <w:gridSpan w:val="2"/>
            <w:tcBorders>
              <w:bottom w:val="single" w:sz="12" w:space="0" w:color="DEDEDE"/>
            </w:tcBorders>
          </w:tcPr>
          <w:p w:rsidR="0074563D" w:rsidRPr="007A368D" w:rsidRDefault="0074563D" w:rsidP="00FD05BA">
            <w:pP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</w:pPr>
            <w:r>
              <w:rPr>
                <w:rStyle w:val="a5"/>
                <w:rFonts w:cs="Arial"/>
                <w:b/>
                <w:i w:val="0"/>
                <w:color w:val="FFFFFF" w:themeColor="background1"/>
                <w:szCs w:val="24"/>
                <w:shd w:val="clear" w:color="auto" w:fill="0070C0"/>
              </w:rPr>
              <w:t xml:space="preserve"> 3</w:t>
            </w:r>
            <w: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  <w:t xml:space="preserve">  Стилистика </w:t>
            </w:r>
          </w:p>
        </w:tc>
      </w:tr>
      <w:tr w:rsidR="0074563D" w:rsidRPr="000F0C67" w:rsidTr="009732F3">
        <w:trPr>
          <w:cnfStyle w:val="000000100000"/>
          <w:trHeight w:val="20"/>
        </w:trPr>
        <w:tc>
          <w:tcPr>
            <w:cnfStyle w:val="001000000000"/>
            <w:tcW w:w="2268" w:type="dxa"/>
            <w:tcBorders>
              <w:top w:val="single" w:sz="2" w:space="0" w:color="DEDEDE"/>
              <w:bottom w:val="single" w:sz="8" w:space="0" w:color="DEDEDE"/>
              <w:right w:val="nil"/>
            </w:tcBorders>
            <w:shd w:val="clear" w:color="auto" w:fill="F2F2F2" w:themeFill="background1" w:themeFillShade="F2"/>
          </w:tcPr>
          <w:p w:rsidR="005A3BA4" w:rsidRPr="00D322F7" w:rsidRDefault="00C52C8E" w:rsidP="00FD05BA">
            <w:pPr>
              <w:rPr>
                <w:b w:val="0"/>
                <w:sz w:val="20"/>
                <w:szCs w:val="20"/>
              </w:rPr>
            </w:pPr>
            <w:r w:rsidRPr="00D322F7">
              <w:rPr>
                <w:b w:val="0"/>
                <w:sz w:val="20"/>
                <w:szCs w:val="20"/>
              </w:rPr>
              <w:t>Цветовая</w:t>
            </w:r>
            <w:r w:rsidR="00331270" w:rsidRPr="00D322F7">
              <w:rPr>
                <w:b w:val="0"/>
                <w:sz w:val="20"/>
                <w:szCs w:val="20"/>
              </w:rPr>
              <w:t>гамма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DEDEDE"/>
            </w:tcBorders>
            <w:shd w:val="clear" w:color="auto" w:fill="FFFFFF" w:themeFill="background1"/>
          </w:tcPr>
          <w:p w:rsidR="000F61AA" w:rsidRDefault="00E24F45" w:rsidP="000F61AA">
            <w:pPr>
              <w:cnfStyle w:val="000000100000"/>
            </w:pPr>
            <w:r>
              <w:t>П</w:t>
            </w:r>
            <w:r w:rsidR="000F61AA">
              <w:t xml:space="preserve">редпочтительнее: ориентируйтесь на </w:t>
            </w:r>
            <w:r w:rsidR="000F61AA" w:rsidRPr="000F61AA">
              <w:t>https://pdalife.ru/</w:t>
            </w:r>
          </w:p>
          <w:p w:rsidR="005A3BA4" w:rsidRPr="009C691A" w:rsidRDefault="00E24F45" w:rsidP="000F61AA">
            <w:pPr>
              <w:cnfStyle w:val="000000100000"/>
            </w:pPr>
            <w:r>
              <w:t>Пожалуйста исключите голубой</w:t>
            </w:r>
            <w:r w:rsidR="000F61AA">
              <w:t xml:space="preserve">, не делайте как здесь </w:t>
            </w:r>
            <w:r w:rsidR="000F61AA" w:rsidRPr="000F61AA">
              <w:t>https://www.androeed.ru/android/games.html</w:t>
            </w:r>
            <w:r w:rsidR="000F61AA">
              <w:t xml:space="preserve"> </w:t>
            </w:r>
          </w:p>
        </w:tc>
      </w:tr>
      <w:tr w:rsidR="0082192C" w:rsidRPr="000F0C67" w:rsidTr="009732F3">
        <w:trPr>
          <w:trHeight w:val="20"/>
        </w:trPr>
        <w:tc>
          <w:tcPr>
            <w:cnfStyle w:val="001000000000"/>
            <w:tcW w:w="2268" w:type="dxa"/>
            <w:vMerge w:val="restart"/>
            <w:tcBorders>
              <w:top w:val="single" w:sz="8" w:space="0" w:color="DEDEDE"/>
              <w:right w:val="nil"/>
            </w:tcBorders>
            <w:shd w:val="clear" w:color="auto" w:fill="F2F2F2" w:themeFill="background1" w:themeFillShade="F2"/>
          </w:tcPr>
          <w:p w:rsidR="0082192C" w:rsidRPr="007278D1" w:rsidRDefault="0082192C" w:rsidP="00FD05BA">
            <w:pPr>
              <w:rPr>
                <w:b w:val="0"/>
                <w:sz w:val="20"/>
                <w:szCs w:val="20"/>
              </w:rPr>
            </w:pPr>
            <w:r w:rsidRPr="007278D1">
              <w:rPr>
                <w:b w:val="0"/>
                <w:sz w:val="20"/>
                <w:szCs w:val="20"/>
              </w:rPr>
              <w:t>Форма элементов</w:t>
            </w:r>
          </w:p>
        </w:tc>
        <w:tc>
          <w:tcPr>
            <w:tcW w:w="7655" w:type="dxa"/>
            <w:tcBorders>
              <w:top w:val="single" w:sz="8" w:space="0" w:color="DEDEDE"/>
              <w:left w:val="nil"/>
              <w:bottom w:val="single" w:sz="4" w:space="0" w:color="FFFFFF" w:themeColor="background1"/>
            </w:tcBorders>
            <w:shd w:val="clear" w:color="auto" w:fill="FFFFFF" w:themeFill="background1"/>
          </w:tcPr>
          <w:p w:rsidR="0082192C" w:rsidRDefault="00233505" w:rsidP="00FD05BA">
            <w:pPr>
              <w:cnfStyle w:val="000000000000"/>
            </w:pPr>
            <w:r>
              <w:t>- элементы плавные</w:t>
            </w:r>
          </w:p>
          <w:p w:rsidR="00233505" w:rsidRDefault="00233505" w:rsidP="00FD05BA">
            <w:pPr>
              <w:cnfStyle w:val="000000000000"/>
            </w:pPr>
            <w:r>
              <w:t>- прямоугольные с немного закругленными углами</w:t>
            </w:r>
          </w:p>
          <w:p w:rsidR="00233505" w:rsidRDefault="00233505" w:rsidP="00FD05BA">
            <w:pPr>
              <w:cnfStyle w:val="000000000000"/>
            </w:pPr>
            <w:r>
              <w:t>- плоские</w:t>
            </w:r>
          </w:p>
          <w:p w:rsidR="00233505" w:rsidRDefault="00233505" w:rsidP="00552CCA">
            <w:pPr>
              <w:cnfStyle w:val="000000000000"/>
            </w:pPr>
            <w:r>
              <w:t xml:space="preserve">- кнопки плоские, </w:t>
            </w:r>
            <w:r w:rsidR="000F61AA">
              <w:t xml:space="preserve">там где необходимо </w:t>
            </w:r>
            <w:r>
              <w:t xml:space="preserve">прозрачные, которые </w:t>
            </w:r>
            <w:r w:rsidR="00552CCA">
              <w:t xml:space="preserve">становятся определенного цвета </w:t>
            </w:r>
            <w:r>
              <w:t xml:space="preserve">при наведении, как тут </w:t>
            </w:r>
            <w:r w:rsidRPr="00233505">
              <w:t>https://pdalife.ru/android/igry/</w:t>
            </w:r>
          </w:p>
          <w:p w:rsidR="00552CCA" w:rsidRPr="00D24BC0" w:rsidRDefault="00552CCA" w:rsidP="00552CCA">
            <w:pPr>
              <w:cnfStyle w:val="000000000000"/>
            </w:pPr>
            <w:r>
              <w:t>- крупные иконки игр с закругленными углами</w:t>
            </w:r>
            <w:hyperlink r:id="rId9" w:history="1">
              <w:r>
                <w:rPr>
                  <w:rFonts w:ascii="inherit" w:hAnsi="inherit"/>
                  <w:caps/>
                  <w:color w:val="676767"/>
                  <w:sz w:val="17"/>
                  <w:szCs w:val="17"/>
                  <w:bdr w:val="none" w:sz="0" w:space="0" w:color="auto" w:frame="1"/>
                </w:rPr>
                <w:br/>
              </w:r>
            </w:hyperlink>
          </w:p>
        </w:tc>
      </w:tr>
      <w:tr w:rsidR="0082192C" w:rsidRPr="000F0C67" w:rsidTr="009732F3">
        <w:trPr>
          <w:cnfStyle w:val="000000100000"/>
          <w:trHeight w:val="20"/>
        </w:trPr>
        <w:tc>
          <w:tcPr>
            <w:cnfStyle w:val="001000000000"/>
            <w:tcW w:w="2268" w:type="dxa"/>
            <w:vMerge/>
            <w:tcBorders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82192C" w:rsidRPr="00331270" w:rsidRDefault="0082192C" w:rsidP="00FD05BA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7655" w:type="dxa"/>
            <w:tcBorders>
              <w:top w:val="single" w:sz="4" w:space="0" w:color="FFFFFF" w:themeColor="background1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82192C" w:rsidRPr="00D24BC0" w:rsidRDefault="0082192C" w:rsidP="00FD05BA">
            <w:pPr>
              <w:cnfStyle w:val="000000100000"/>
            </w:pPr>
            <w:r>
              <w:rPr>
                <w:color w:val="AEAAAA" w:themeColor="background2" w:themeShade="BF"/>
                <w:sz w:val="20"/>
                <w:szCs w:val="20"/>
              </w:rPr>
              <w:t>Укажите какие элементы больше нравятся:</w:t>
            </w:r>
            <w:r>
              <w:rPr>
                <w:color w:val="AEAAAA" w:themeColor="background2" w:themeShade="BF"/>
                <w:sz w:val="20"/>
                <w:szCs w:val="20"/>
              </w:rPr>
              <w:br/>
              <w:t>— плавные или острые</w:t>
            </w:r>
            <w:r>
              <w:rPr>
                <w:color w:val="AEAAAA" w:themeColor="background2" w:themeShade="BF"/>
                <w:sz w:val="20"/>
                <w:szCs w:val="20"/>
              </w:rPr>
              <w:br/>
              <w:t>— прямоугольные или закругленные</w:t>
            </w:r>
            <w:r>
              <w:rPr>
                <w:color w:val="AEAAAA" w:themeColor="background2" w:themeShade="BF"/>
                <w:sz w:val="20"/>
                <w:szCs w:val="20"/>
              </w:rPr>
              <w:br/>
              <w:t>— плоские или с тенюшками</w:t>
            </w:r>
            <w:r>
              <w:rPr>
                <w:color w:val="AEAAAA" w:themeColor="background2" w:themeShade="BF"/>
                <w:sz w:val="20"/>
                <w:szCs w:val="20"/>
              </w:rPr>
              <w:br/>
              <w:t>— кнопки выпуклые / плоские / контурные (прозрачные)</w:t>
            </w:r>
            <w:r>
              <w:rPr>
                <w:color w:val="AEAAAA" w:themeColor="background2" w:themeShade="BF"/>
                <w:sz w:val="20"/>
                <w:szCs w:val="20"/>
              </w:rPr>
              <w:br/>
              <w:t xml:space="preserve">и так далее. Чем больше информации предоставите, тем лучше </w:t>
            </w:r>
            <w:r w:rsidRPr="0090527E">
              <w:rPr>
                <w:rFonts w:ascii="Segoe UI Emoji" w:eastAsia="Segoe UI Emoji" w:hAnsi="Segoe UI Emoji" w:cs="Segoe UI Emoji"/>
                <w:color w:val="AEAAAA" w:themeColor="background2" w:themeShade="BF"/>
                <w:sz w:val="20"/>
                <w:szCs w:val="20"/>
              </w:rPr>
              <w:t>😊</w:t>
            </w:r>
          </w:p>
        </w:tc>
      </w:tr>
    </w:tbl>
    <w:p w:rsidR="006B40B5" w:rsidRDefault="006B40B5" w:rsidP="00031690">
      <w:pPr>
        <w:rPr>
          <w:rStyle w:val="a5"/>
          <w:rFonts w:ascii="PT Sans" w:hAnsi="PT Sans" w:cs="Arial"/>
          <w:i w:val="0"/>
          <w:color w:val="88D5C2"/>
          <w:szCs w:val="24"/>
        </w:rPr>
      </w:pPr>
    </w:p>
    <w:tbl>
      <w:tblPr>
        <w:tblStyle w:val="GridTable2Accent5"/>
        <w:tblW w:w="9923" w:type="dxa"/>
        <w:tblCellMar>
          <w:top w:w="227" w:type="dxa"/>
          <w:left w:w="227" w:type="dxa"/>
          <w:bottom w:w="227" w:type="dxa"/>
        </w:tblCellMar>
        <w:tblLook w:val="04A0"/>
      </w:tblPr>
      <w:tblGrid>
        <w:gridCol w:w="2211"/>
        <w:gridCol w:w="7053"/>
        <w:gridCol w:w="659"/>
      </w:tblGrid>
      <w:tr w:rsidR="0059699E" w:rsidRPr="000F0C67" w:rsidTr="009732F3">
        <w:trPr>
          <w:gridAfter w:val="1"/>
          <w:cnfStyle w:val="100000000000"/>
          <w:wAfter w:w="659" w:type="dxa"/>
          <w:trHeight w:val="283"/>
        </w:trPr>
        <w:tc>
          <w:tcPr>
            <w:cnfStyle w:val="001000000000"/>
            <w:tcW w:w="9264" w:type="dxa"/>
            <w:gridSpan w:val="2"/>
            <w:tcBorders>
              <w:bottom w:val="nil"/>
            </w:tcBorders>
          </w:tcPr>
          <w:p w:rsidR="0059699E" w:rsidRPr="007A368D" w:rsidRDefault="0059699E" w:rsidP="00FD05BA">
            <w:pP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</w:pPr>
            <w:r>
              <w:rPr>
                <w:rStyle w:val="a5"/>
                <w:rFonts w:cs="Arial"/>
                <w:b/>
                <w:i w:val="0"/>
                <w:color w:val="FFFFFF" w:themeColor="background1"/>
                <w:szCs w:val="24"/>
                <w:shd w:val="clear" w:color="auto" w:fill="0070C0"/>
              </w:rPr>
              <w:t xml:space="preserve"> 4</w:t>
            </w:r>
            <w: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  <w:t xml:space="preserve">  Сайты, которые нравятся </w:t>
            </w:r>
          </w:p>
        </w:tc>
      </w:tr>
      <w:tr w:rsidR="0059699E" w:rsidRPr="000F0C67" w:rsidTr="009732F3">
        <w:trPr>
          <w:cnfStyle w:val="000000100000"/>
          <w:trHeight w:val="227"/>
        </w:trPr>
        <w:tc>
          <w:tcPr>
            <w:cnfStyle w:val="001000000000"/>
            <w:tcW w:w="2211" w:type="dxa"/>
            <w:tcBorders>
              <w:top w:val="nil"/>
              <w:bottom w:val="nil"/>
              <w:right w:val="nil"/>
            </w:tcBorders>
            <w:shd w:val="clear" w:color="auto" w:fill="00B050"/>
          </w:tcPr>
          <w:p w:rsidR="0059699E" w:rsidRPr="007C7FEC" w:rsidRDefault="0059699E" w:rsidP="00FD05BA">
            <w:pPr>
              <w:rPr>
                <w:b w:val="0"/>
                <w:sz w:val="20"/>
                <w:szCs w:val="20"/>
              </w:rPr>
            </w:pPr>
            <w:r w:rsidRPr="007C7FEC">
              <w:rPr>
                <w:b w:val="0"/>
                <w:color w:val="FFFFFF" w:themeColor="background1"/>
                <w:sz w:val="20"/>
                <w:szCs w:val="20"/>
              </w:rPr>
              <w:t xml:space="preserve">Ссылка </w:t>
            </w:r>
          </w:p>
        </w:tc>
        <w:tc>
          <w:tcPr>
            <w:tcW w:w="7712" w:type="dxa"/>
            <w:gridSpan w:val="2"/>
            <w:tcBorders>
              <w:top w:val="nil"/>
              <w:left w:val="nil"/>
              <w:bottom w:val="nil"/>
            </w:tcBorders>
            <w:shd w:val="clear" w:color="auto" w:fill="00B050"/>
          </w:tcPr>
          <w:p w:rsidR="0059699E" w:rsidRPr="007C7FEC" w:rsidRDefault="0059699E" w:rsidP="00FD05BA">
            <w:pPr>
              <w:cnfStyle w:val="000000100000"/>
              <w:rPr>
                <w:color w:val="FFFFFF" w:themeColor="background1"/>
                <w:sz w:val="20"/>
                <w:szCs w:val="20"/>
              </w:rPr>
            </w:pPr>
            <w:r w:rsidRPr="007C7FEC">
              <w:rPr>
                <w:color w:val="FFFFFF" w:themeColor="background1"/>
                <w:sz w:val="20"/>
                <w:szCs w:val="20"/>
              </w:rPr>
              <w:t>Комментарий (обязательно)</w:t>
            </w:r>
          </w:p>
        </w:tc>
      </w:tr>
      <w:tr w:rsidR="0059699E" w:rsidRPr="000F0C67" w:rsidTr="009732F3">
        <w:trPr>
          <w:trHeight w:val="227"/>
        </w:trPr>
        <w:tc>
          <w:tcPr>
            <w:cnfStyle w:val="001000000000"/>
            <w:tcW w:w="2211" w:type="dxa"/>
            <w:tcBorders>
              <w:top w:val="nil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BE1B22" w:rsidRPr="007278D1" w:rsidRDefault="00BE1B22" w:rsidP="00FD05BA">
            <w:pPr>
              <w:rPr>
                <w:b w:val="0"/>
                <w:sz w:val="20"/>
                <w:szCs w:val="20"/>
              </w:rPr>
            </w:pPr>
            <w:r w:rsidRPr="00BE1B22">
              <w:rPr>
                <w:b w:val="0"/>
                <w:sz w:val="20"/>
                <w:szCs w:val="20"/>
              </w:rPr>
              <w:t>https://pdalife.ru/</w:t>
            </w:r>
            <w:r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712" w:type="dxa"/>
            <w:gridSpan w:val="2"/>
            <w:tcBorders>
              <w:top w:val="nil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FB71BD" w:rsidRDefault="00BE1B22" w:rsidP="00FD05BA">
            <w:pPr>
              <w:cnfStyle w:val="00000000000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Идеальный </w:t>
            </w:r>
            <w:r w:rsidR="00CB6B4A">
              <w:rPr>
                <w:rFonts w:cs="Arial"/>
                <w:szCs w:val="24"/>
              </w:rPr>
              <w:t xml:space="preserve">сайт, нравится цветовое решение, размер </w:t>
            </w:r>
            <w:r>
              <w:rPr>
                <w:rFonts w:cs="Arial"/>
                <w:szCs w:val="24"/>
              </w:rPr>
              <w:t>и расположение блоков</w:t>
            </w:r>
            <w:r w:rsidR="00FB71BD">
              <w:rPr>
                <w:rFonts w:cs="Arial"/>
                <w:szCs w:val="24"/>
              </w:rPr>
              <w:t xml:space="preserve">. Приятный шрифт. </w:t>
            </w:r>
          </w:p>
          <w:p w:rsidR="0059699E" w:rsidRPr="0002355A" w:rsidRDefault="00FB71BD" w:rsidP="00FD05BA">
            <w:pPr>
              <w:cnfStyle w:val="00000000000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Не нравится </w:t>
            </w:r>
            <w:r w:rsidR="00552CCA">
              <w:rPr>
                <w:rFonts w:cs="Arial"/>
                <w:szCs w:val="24"/>
              </w:rPr>
              <w:t>расположение блоков на главной</w:t>
            </w:r>
            <w:r>
              <w:rPr>
                <w:rFonts w:cs="Arial"/>
                <w:szCs w:val="24"/>
              </w:rPr>
              <w:t xml:space="preserve"> страниц</w:t>
            </w:r>
            <w:r w:rsidR="00552CCA">
              <w:rPr>
                <w:rFonts w:cs="Arial"/>
                <w:szCs w:val="24"/>
              </w:rPr>
              <w:t>е.</w:t>
            </w:r>
          </w:p>
        </w:tc>
      </w:tr>
      <w:tr w:rsidR="0059699E" w:rsidRPr="000F0C67" w:rsidTr="009732F3">
        <w:trPr>
          <w:cnfStyle w:val="000000100000"/>
          <w:trHeight w:val="227"/>
        </w:trPr>
        <w:tc>
          <w:tcPr>
            <w:cnfStyle w:val="001000000000"/>
            <w:tcW w:w="2211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59699E" w:rsidRPr="007278D1" w:rsidRDefault="0059699E" w:rsidP="00FD05B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712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59699E" w:rsidRPr="0002355A" w:rsidRDefault="0059699E" w:rsidP="00FD05BA">
            <w:pPr>
              <w:cnfStyle w:val="000000100000"/>
              <w:rPr>
                <w:rFonts w:cs="Arial"/>
                <w:szCs w:val="24"/>
              </w:rPr>
            </w:pPr>
          </w:p>
        </w:tc>
      </w:tr>
      <w:tr w:rsidR="0059699E" w:rsidRPr="000F0C67" w:rsidTr="009732F3">
        <w:trPr>
          <w:trHeight w:val="227"/>
        </w:trPr>
        <w:tc>
          <w:tcPr>
            <w:cnfStyle w:val="001000000000"/>
            <w:tcW w:w="2211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59699E" w:rsidRPr="007278D1" w:rsidRDefault="0059699E" w:rsidP="00FD05B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712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59699E" w:rsidRPr="0002355A" w:rsidRDefault="0059699E" w:rsidP="00FD05BA">
            <w:pPr>
              <w:cnfStyle w:val="000000000000"/>
              <w:rPr>
                <w:rFonts w:cs="Arial"/>
                <w:szCs w:val="24"/>
              </w:rPr>
            </w:pPr>
          </w:p>
        </w:tc>
      </w:tr>
      <w:tr w:rsidR="0059699E" w:rsidRPr="000F0C67" w:rsidTr="009732F3">
        <w:trPr>
          <w:cnfStyle w:val="000000100000"/>
          <w:trHeight w:val="227"/>
        </w:trPr>
        <w:tc>
          <w:tcPr>
            <w:cnfStyle w:val="001000000000"/>
            <w:tcW w:w="2211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59699E" w:rsidRPr="007278D1" w:rsidRDefault="0059699E" w:rsidP="00FD05B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712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59699E" w:rsidRPr="0002355A" w:rsidRDefault="0059699E" w:rsidP="00FD05BA">
            <w:pPr>
              <w:cnfStyle w:val="000000100000"/>
              <w:rPr>
                <w:rFonts w:cs="Arial"/>
                <w:szCs w:val="24"/>
              </w:rPr>
            </w:pPr>
          </w:p>
        </w:tc>
      </w:tr>
    </w:tbl>
    <w:p w:rsidR="006B40B5" w:rsidRDefault="006B40B5" w:rsidP="00031690">
      <w:pPr>
        <w:rPr>
          <w:rStyle w:val="a5"/>
          <w:rFonts w:ascii="PT Sans" w:hAnsi="PT Sans" w:cs="Arial"/>
          <w:i w:val="0"/>
          <w:color w:val="88D5C2"/>
          <w:szCs w:val="24"/>
        </w:rPr>
      </w:pPr>
    </w:p>
    <w:tbl>
      <w:tblPr>
        <w:tblStyle w:val="GridTable2Accent5"/>
        <w:tblW w:w="9923" w:type="dxa"/>
        <w:tblCellMar>
          <w:top w:w="227" w:type="dxa"/>
          <w:left w:w="227" w:type="dxa"/>
          <w:bottom w:w="227" w:type="dxa"/>
        </w:tblCellMar>
        <w:tblLook w:val="04A0"/>
      </w:tblPr>
      <w:tblGrid>
        <w:gridCol w:w="4315"/>
        <w:gridCol w:w="5150"/>
        <w:gridCol w:w="458"/>
      </w:tblGrid>
      <w:tr w:rsidR="007C7FEC" w:rsidRPr="000F0C67" w:rsidTr="009732F3">
        <w:trPr>
          <w:gridAfter w:val="1"/>
          <w:cnfStyle w:val="100000000000"/>
          <w:wAfter w:w="659" w:type="dxa"/>
          <w:trHeight w:val="283"/>
        </w:trPr>
        <w:tc>
          <w:tcPr>
            <w:cnfStyle w:val="001000000000"/>
            <w:tcW w:w="9264" w:type="dxa"/>
            <w:gridSpan w:val="2"/>
            <w:tcBorders>
              <w:bottom w:val="nil"/>
            </w:tcBorders>
          </w:tcPr>
          <w:p w:rsidR="007C7FEC" w:rsidRPr="007A368D" w:rsidRDefault="007C7FEC" w:rsidP="00FD05BA">
            <w:pP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</w:pPr>
            <w:r>
              <w:rPr>
                <w:rStyle w:val="a5"/>
                <w:rFonts w:cs="Arial"/>
                <w:b/>
                <w:i w:val="0"/>
                <w:color w:val="FFFFFF" w:themeColor="background1"/>
                <w:szCs w:val="24"/>
                <w:shd w:val="clear" w:color="auto" w:fill="0070C0"/>
              </w:rPr>
              <w:t xml:space="preserve"> 5</w:t>
            </w:r>
            <w: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  <w:t xml:space="preserve">  Сайты, которые не нравятся </w:t>
            </w:r>
          </w:p>
        </w:tc>
      </w:tr>
      <w:tr w:rsidR="007C7FEC" w:rsidRPr="000F0C67" w:rsidTr="009732F3">
        <w:trPr>
          <w:cnfStyle w:val="000000100000"/>
          <w:trHeight w:val="227"/>
        </w:trPr>
        <w:tc>
          <w:tcPr>
            <w:cnfStyle w:val="001000000000"/>
            <w:tcW w:w="2211" w:type="dxa"/>
            <w:tcBorders>
              <w:top w:val="nil"/>
              <w:bottom w:val="nil"/>
              <w:right w:val="nil"/>
            </w:tcBorders>
            <w:shd w:val="clear" w:color="auto" w:fill="C00000"/>
          </w:tcPr>
          <w:p w:rsidR="007C7FEC" w:rsidRPr="007C7FEC" w:rsidRDefault="007C7FEC" w:rsidP="00FD05BA">
            <w:pPr>
              <w:rPr>
                <w:b w:val="0"/>
                <w:sz w:val="20"/>
                <w:szCs w:val="20"/>
              </w:rPr>
            </w:pPr>
            <w:r w:rsidRPr="007C7FEC">
              <w:rPr>
                <w:b w:val="0"/>
                <w:color w:val="FFFFFF" w:themeColor="background1"/>
                <w:sz w:val="20"/>
                <w:szCs w:val="20"/>
              </w:rPr>
              <w:t xml:space="preserve">Ссылка </w:t>
            </w:r>
          </w:p>
        </w:tc>
        <w:tc>
          <w:tcPr>
            <w:tcW w:w="7712" w:type="dxa"/>
            <w:gridSpan w:val="2"/>
            <w:tcBorders>
              <w:top w:val="nil"/>
              <w:left w:val="nil"/>
              <w:bottom w:val="nil"/>
            </w:tcBorders>
            <w:shd w:val="clear" w:color="auto" w:fill="C00000"/>
          </w:tcPr>
          <w:p w:rsidR="007C7FEC" w:rsidRPr="007C7FEC" w:rsidRDefault="007C7FEC" w:rsidP="00FD05BA">
            <w:pPr>
              <w:cnfStyle w:val="000000100000"/>
              <w:rPr>
                <w:color w:val="FFFFFF" w:themeColor="background1"/>
                <w:sz w:val="20"/>
                <w:szCs w:val="20"/>
              </w:rPr>
            </w:pPr>
            <w:r w:rsidRPr="007C7FEC">
              <w:rPr>
                <w:color w:val="FFFFFF" w:themeColor="background1"/>
                <w:sz w:val="20"/>
                <w:szCs w:val="20"/>
              </w:rPr>
              <w:t>Комментарий (обязательно)</w:t>
            </w:r>
          </w:p>
        </w:tc>
      </w:tr>
      <w:tr w:rsidR="007C7FEC" w:rsidRPr="000F0C67" w:rsidTr="009732F3">
        <w:trPr>
          <w:trHeight w:val="227"/>
        </w:trPr>
        <w:tc>
          <w:tcPr>
            <w:cnfStyle w:val="001000000000"/>
            <w:tcW w:w="2211" w:type="dxa"/>
            <w:tcBorders>
              <w:top w:val="nil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7C7FEC" w:rsidRPr="007278D1" w:rsidRDefault="00CB6B4A" w:rsidP="00FD05BA">
            <w:pPr>
              <w:rPr>
                <w:b w:val="0"/>
                <w:sz w:val="20"/>
                <w:szCs w:val="20"/>
              </w:rPr>
            </w:pPr>
            <w:r w:rsidRPr="00CB6B4A">
              <w:rPr>
                <w:b w:val="0"/>
                <w:sz w:val="20"/>
                <w:szCs w:val="20"/>
              </w:rPr>
              <w:lastRenderedPageBreak/>
              <w:t>https://trashbox.ru/link/jetpack-joyride-android</w:t>
            </w:r>
          </w:p>
        </w:tc>
        <w:tc>
          <w:tcPr>
            <w:tcW w:w="7712" w:type="dxa"/>
            <w:gridSpan w:val="2"/>
            <w:tcBorders>
              <w:top w:val="nil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7C7FEC" w:rsidRPr="0002355A" w:rsidRDefault="00BE1B22" w:rsidP="00FD05BA">
            <w:pPr>
              <w:cnfStyle w:val="00000000000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Слишком много </w:t>
            </w:r>
            <w:r w:rsidR="00807705">
              <w:rPr>
                <w:rFonts w:cs="Arial"/>
                <w:szCs w:val="24"/>
              </w:rPr>
              <w:t>визуального мусора</w:t>
            </w:r>
            <w:r>
              <w:rPr>
                <w:rFonts w:cs="Arial"/>
                <w:szCs w:val="24"/>
              </w:rPr>
              <w:t>, глаза разбегаются.</w:t>
            </w:r>
            <w:r w:rsidR="00FB71BD">
              <w:rPr>
                <w:rFonts w:cs="Arial"/>
                <w:szCs w:val="24"/>
              </w:rPr>
              <w:t xml:space="preserve"> Разный стиль кнопок - это ужасно.</w:t>
            </w:r>
            <w:r w:rsidR="00807705">
              <w:rPr>
                <w:rFonts w:cs="Arial"/>
                <w:szCs w:val="24"/>
              </w:rPr>
              <w:t xml:space="preserve"> </w:t>
            </w:r>
          </w:p>
        </w:tc>
      </w:tr>
      <w:tr w:rsidR="007C7FEC" w:rsidRPr="000F0C67" w:rsidTr="009732F3">
        <w:trPr>
          <w:cnfStyle w:val="000000100000"/>
          <w:trHeight w:val="227"/>
        </w:trPr>
        <w:tc>
          <w:tcPr>
            <w:cnfStyle w:val="001000000000"/>
            <w:tcW w:w="2211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7C7FEC" w:rsidRPr="007278D1" w:rsidRDefault="00BE1B22" w:rsidP="00FD05BA">
            <w:pPr>
              <w:rPr>
                <w:b w:val="0"/>
                <w:sz w:val="20"/>
                <w:szCs w:val="20"/>
              </w:rPr>
            </w:pPr>
            <w:r w:rsidRPr="00BE1B22">
              <w:rPr>
                <w:b w:val="0"/>
                <w:sz w:val="20"/>
                <w:szCs w:val="20"/>
              </w:rPr>
              <w:t>http://onandroid.org/igry/</w:t>
            </w:r>
          </w:p>
        </w:tc>
        <w:tc>
          <w:tcPr>
            <w:tcW w:w="7712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7C7FEC" w:rsidRPr="0002355A" w:rsidRDefault="00FB71BD" w:rsidP="00FD05BA">
            <w:pPr>
              <w:cnfStyle w:val="00000010000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Простенький, таких миллионы</w:t>
            </w:r>
            <w:r w:rsidR="00CB6B4A">
              <w:rPr>
                <w:rFonts w:cs="Arial"/>
                <w:szCs w:val="24"/>
              </w:rPr>
              <w:t>.</w:t>
            </w:r>
          </w:p>
        </w:tc>
      </w:tr>
      <w:tr w:rsidR="007C7FEC" w:rsidRPr="000F0C67" w:rsidTr="009732F3">
        <w:trPr>
          <w:trHeight w:val="227"/>
        </w:trPr>
        <w:tc>
          <w:tcPr>
            <w:cnfStyle w:val="001000000000"/>
            <w:tcW w:w="2211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7C7FEC" w:rsidRPr="007278D1" w:rsidRDefault="00FB71BD" w:rsidP="00FD05BA">
            <w:pPr>
              <w:rPr>
                <w:b w:val="0"/>
                <w:sz w:val="20"/>
                <w:szCs w:val="20"/>
              </w:rPr>
            </w:pPr>
            <w:r w:rsidRPr="00FB71BD">
              <w:rPr>
                <w:b w:val="0"/>
                <w:sz w:val="20"/>
                <w:szCs w:val="20"/>
              </w:rPr>
              <w:t>https://www.androeed.ru/android/games.html</w:t>
            </w:r>
          </w:p>
        </w:tc>
        <w:tc>
          <w:tcPr>
            <w:tcW w:w="7712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7C7FEC" w:rsidRPr="0002355A" w:rsidRDefault="00CB6B4A" w:rsidP="00FD05BA">
            <w:pPr>
              <w:cnfStyle w:val="00000000000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Не гармоничный, бросается в глаза большое поле свободного пространства и на нём маленькие иконки игр</w:t>
            </w:r>
            <w:r w:rsidR="00552CCA">
              <w:rPr>
                <w:rFonts w:cs="Arial"/>
                <w:szCs w:val="24"/>
              </w:rPr>
              <w:t>, приходится напрягать глаза</w:t>
            </w:r>
            <w:r>
              <w:rPr>
                <w:rFonts w:cs="Arial"/>
                <w:szCs w:val="24"/>
              </w:rPr>
              <w:t xml:space="preserve"> чтобы рассмотреть. Холодная цветовая гамма делает его неуютным.</w:t>
            </w:r>
          </w:p>
        </w:tc>
      </w:tr>
      <w:tr w:rsidR="007C7FEC" w:rsidRPr="000F0C67" w:rsidTr="009732F3">
        <w:trPr>
          <w:cnfStyle w:val="000000100000"/>
          <w:trHeight w:val="227"/>
        </w:trPr>
        <w:tc>
          <w:tcPr>
            <w:cnfStyle w:val="001000000000"/>
            <w:tcW w:w="2211" w:type="dxa"/>
            <w:tcBorders>
              <w:top w:val="single" w:sz="2" w:space="0" w:color="DEDEDE"/>
              <w:bottom w:val="single" w:sz="2" w:space="0" w:color="DEDEDE"/>
              <w:right w:val="nil"/>
            </w:tcBorders>
            <w:shd w:val="clear" w:color="auto" w:fill="F2F2F2" w:themeFill="background1" w:themeFillShade="F2"/>
          </w:tcPr>
          <w:p w:rsidR="007C7FEC" w:rsidRPr="007278D1" w:rsidRDefault="00CB6B4A" w:rsidP="00FD05BA">
            <w:pPr>
              <w:rPr>
                <w:b w:val="0"/>
                <w:sz w:val="20"/>
                <w:szCs w:val="20"/>
              </w:rPr>
            </w:pPr>
            <w:r w:rsidRPr="00CB6B4A">
              <w:rPr>
                <w:b w:val="0"/>
                <w:sz w:val="20"/>
                <w:szCs w:val="20"/>
              </w:rPr>
              <w:t>http://play-apk.ru/</w:t>
            </w:r>
          </w:p>
        </w:tc>
        <w:tc>
          <w:tcPr>
            <w:tcW w:w="7712" w:type="dxa"/>
            <w:gridSpan w:val="2"/>
            <w:tcBorders>
              <w:top w:val="single" w:sz="2" w:space="0" w:color="DEDEDE"/>
              <w:left w:val="nil"/>
              <w:bottom w:val="single" w:sz="2" w:space="0" w:color="DEDEDE"/>
            </w:tcBorders>
            <w:shd w:val="clear" w:color="auto" w:fill="FFFFFF" w:themeFill="background1"/>
          </w:tcPr>
          <w:p w:rsidR="0047071A" w:rsidRDefault="00CB6B4A" w:rsidP="00FD05BA">
            <w:pPr>
              <w:cnfStyle w:val="00000010000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Мелкие иконки игр. Плюс острые углы, ужасное поле поиска по параметрам и некрасивый шрифт.</w:t>
            </w:r>
            <w:r w:rsidR="0047071A">
              <w:rPr>
                <w:rFonts w:cs="Arial"/>
                <w:szCs w:val="24"/>
              </w:rPr>
              <w:t xml:space="preserve"> Обратите внимание на облако тегов: </w:t>
            </w:r>
            <w:r w:rsidR="0047071A" w:rsidRPr="0047071A">
              <w:rPr>
                <w:rFonts w:cs="Arial"/>
                <w:szCs w:val="24"/>
              </w:rPr>
              <w:t>http://play-apk.ru/tags/</w:t>
            </w:r>
            <w:r w:rsidR="0047071A">
              <w:rPr>
                <w:rFonts w:cs="Arial"/>
                <w:szCs w:val="24"/>
              </w:rPr>
              <w:t xml:space="preserve"> </w:t>
            </w:r>
          </w:p>
          <w:p w:rsidR="007C7FEC" w:rsidRPr="0002355A" w:rsidRDefault="0047071A" w:rsidP="00FD05BA">
            <w:pPr>
              <w:cnfStyle w:val="00000010000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да</w:t>
            </w:r>
            <w:r w:rsidR="00E24F45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это уже не развидеть.</w:t>
            </w:r>
          </w:p>
        </w:tc>
      </w:tr>
    </w:tbl>
    <w:p w:rsidR="007C7FEC" w:rsidRDefault="007C7FEC" w:rsidP="007C7FEC">
      <w:pPr>
        <w:rPr>
          <w:rStyle w:val="a5"/>
          <w:rFonts w:ascii="PT Sans" w:hAnsi="PT Sans" w:cs="Arial"/>
          <w:i w:val="0"/>
          <w:color w:val="88D5C2"/>
          <w:szCs w:val="24"/>
        </w:rPr>
      </w:pPr>
    </w:p>
    <w:tbl>
      <w:tblPr>
        <w:tblStyle w:val="GridTable2Accent5"/>
        <w:tblW w:w="9923" w:type="dxa"/>
        <w:tblCellMar>
          <w:top w:w="227" w:type="dxa"/>
          <w:left w:w="227" w:type="dxa"/>
          <w:bottom w:w="227" w:type="dxa"/>
        </w:tblCellMar>
        <w:tblLook w:val="04A0"/>
      </w:tblPr>
      <w:tblGrid>
        <w:gridCol w:w="2268"/>
        <w:gridCol w:w="7655"/>
      </w:tblGrid>
      <w:tr w:rsidR="00B520D1" w:rsidRPr="000F0C67" w:rsidTr="009732F3">
        <w:trPr>
          <w:cnfStyle w:val="100000000000"/>
          <w:trHeight w:val="283"/>
        </w:trPr>
        <w:tc>
          <w:tcPr>
            <w:cnfStyle w:val="001000000000"/>
            <w:tcW w:w="9923" w:type="dxa"/>
            <w:gridSpan w:val="2"/>
            <w:tcBorders>
              <w:bottom w:val="single" w:sz="12" w:space="0" w:color="DEDEDE"/>
            </w:tcBorders>
          </w:tcPr>
          <w:p w:rsidR="00B520D1" w:rsidRPr="007A368D" w:rsidRDefault="00B520D1" w:rsidP="00FD05BA">
            <w:pPr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</w:pPr>
            <w:r>
              <w:rPr>
                <w:rStyle w:val="a5"/>
                <w:rFonts w:cs="Arial"/>
                <w:b/>
                <w:i w:val="0"/>
                <w:color w:val="FFFFFF" w:themeColor="background1"/>
                <w:szCs w:val="24"/>
                <w:shd w:val="clear" w:color="auto" w:fill="0070C0"/>
              </w:rPr>
              <w:t xml:space="preserve"> 6</w:t>
            </w:r>
            <w:r w:rsidR="00D322F7">
              <w:rPr>
                <w:rStyle w:val="a5"/>
                <w:rFonts w:cs="Arial"/>
                <w:b/>
                <w:i w:val="0"/>
                <w:color w:val="000000" w:themeColor="text1"/>
                <w:szCs w:val="24"/>
              </w:rPr>
              <w:t>Дополнительно</w:t>
            </w:r>
          </w:p>
        </w:tc>
      </w:tr>
      <w:tr w:rsidR="00B520D1" w:rsidRPr="000F0C67" w:rsidTr="009732F3">
        <w:trPr>
          <w:cnfStyle w:val="000000100000"/>
          <w:trHeight w:val="20"/>
        </w:trPr>
        <w:tc>
          <w:tcPr>
            <w:cnfStyle w:val="001000000000"/>
            <w:tcW w:w="2268" w:type="dxa"/>
            <w:tcBorders>
              <w:top w:val="single" w:sz="2" w:space="0" w:color="DEDEDE"/>
              <w:bottom w:val="single" w:sz="8" w:space="0" w:color="DEDEDE"/>
              <w:right w:val="nil"/>
            </w:tcBorders>
            <w:shd w:val="clear" w:color="auto" w:fill="F2F2F2" w:themeFill="background1" w:themeFillShade="F2"/>
          </w:tcPr>
          <w:p w:rsidR="00B520D1" w:rsidRPr="00D322F7" w:rsidRDefault="00D322F7" w:rsidP="00FD05BA">
            <w:pPr>
              <w:rPr>
                <w:rStyle w:val="a5"/>
                <w:rFonts w:cs="Arial"/>
                <w:b/>
                <w:bCs/>
                <w:i w:val="0"/>
                <w:iCs w:val="0"/>
                <w:color w:val="262626" w:themeColor="text1" w:themeTint="D9"/>
                <w:sz w:val="20"/>
                <w:szCs w:val="20"/>
              </w:rPr>
            </w:pPr>
            <w:r w:rsidRPr="00D322F7">
              <w:rPr>
                <w:b w:val="0"/>
                <w:sz w:val="20"/>
                <w:szCs w:val="20"/>
              </w:rPr>
              <w:t>Для чего вам сайт?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DEDEDE"/>
            </w:tcBorders>
            <w:shd w:val="clear" w:color="auto" w:fill="FFFFFF" w:themeFill="background1"/>
          </w:tcPr>
          <w:p w:rsidR="00B520D1" w:rsidRPr="009C691A" w:rsidRDefault="000F61AA" w:rsidP="00FD05BA">
            <w:pPr>
              <w:cnfStyle w:val="000000100000"/>
            </w:pPr>
            <w:r>
              <w:t>Извлечение прибыли. Миссия: стать лидером среди каталогов приложений для андроид.</w:t>
            </w:r>
          </w:p>
        </w:tc>
      </w:tr>
      <w:tr w:rsidR="00B520D1" w:rsidRPr="000F0C67" w:rsidTr="009732F3">
        <w:trPr>
          <w:trHeight w:val="20"/>
        </w:trPr>
        <w:tc>
          <w:tcPr>
            <w:cnfStyle w:val="001000000000"/>
            <w:tcW w:w="2268" w:type="dxa"/>
            <w:tcBorders>
              <w:top w:val="single" w:sz="8" w:space="0" w:color="DEDEDE"/>
              <w:bottom w:val="single" w:sz="8" w:space="0" w:color="DEDEDE"/>
              <w:right w:val="nil"/>
            </w:tcBorders>
            <w:shd w:val="clear" w:color="auto" w:fill="F2F2F2" w:themeFill="background1" w:themeFillShade="F2"/>
          </w:tcPr>
          <w:p w:rsidR="00B520D1" w:rsidRPr="007278D1" w:rsidRDefault="00D322F7" w:rsidP="00FD05B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Любая другая полезная информация</w:t>
            </w:r>
          </w:p>
        </w:tc>
        <w:tc>
          <w:tcPr>
            <w:tcW w:w="7655" w:type="dxa"/>
            <w:tcBorders>
              <w:top w:val="single" w:sz="8" w:space="0" w:color="DEDEDE"/>
              <w:left w:val="nil"/>
              <w:bottom w:val="single" w:sz="8" w:space="0" w:color="DEDEDE"/>
            </w:tcBorders>
            <w:shd w:val="clear" w:color="auto" w:fill="FFFFFF" w:themeFill="background1"/>
          </w:tcPr>
          <w:p w:rsidR="00B520D1" w:rsidRDefault="00B520D1" w:rsidP="00FD05BA">
            <w:pPr>
              <w:cnfStyle w:val="000000000000"/>
            </w:pPr>
          </w:p>
          <w:p w:rsidR="00D322F7" w:rsidRDefault="009C7A6E" w:rsidP="00FD05BA">
            <w:pPr>
              <w:cnfStyle w:val="000000000000"/>
            </w:pPr>
            <w:r>
              <w:t>Хочется такой сайт на котором будет приятно находиться, удобный для пользователя</w:t>
            </w:r>
            <w:r w:rsidR="00807705">
              <w:t>,</w:t>
            </w:r>
            <w:r w:rsidR="00E24F45">
              <w:t xml:space="preserve"> не раздражающего цвета и без</w:t>
            </w:r>
            <w:r>
              <w:t xml:space="preserve"> визуального  мусора</w:t>
            </w:r>
            <w:r w:rsidR="00807705">
              <w:t>.</w:t>
            </w:r>
          </w:p>
          <w:p w:rsidR="000F61AA" w:rsidRDefault="000F61AA" w:rsidP="00FD05BA">
            <w:pPr>
              <w:cnfStyle w:val="000000000000"/>
            </w:pPr>
            <w:r>
              <w:t xml:space="preserve">Файлы по каждой </w:t>
            </w:r>
            <w:r w:rsidR="003867FB">
              <w:t>странице</w:t>
            </w:r>
            <w:r>
              <w:t xml:space="preserve"> прилагаются. Схему прилагаемых файлов удобно смотреть через меню.</w:t>
            </w:r>
          </w:p>
          <w:p w:rsidR="00D322F7" w:rsidRDefault="00D322F7" w:rsidP="00FD05BA">
            <w:pPr>
              <w:cnfStyle w:val="000000000000"/>
            </w:pPr>
          </w:p>
          <w:p w:rsidR="00D322F7" w:rsidRPr="00D24BC0" w:rsidRDefault="000F61AA" w:rsidP="00FD05BA">
            <w:pPr>
              <w:cnfStyle w:val="00000000000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5518" cy="2369686"/>
                  <wp:effectExtent l="19050" t="0" r="0" b="0"/>
                  <wp:docPr id="2" name="Рисунок 2" descr="C:\Users\Tatiana\YandexDisk-tanizab\Скриншоты\2018-10-14_23-21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tiana\YandexDisk-tanizab\Скриншоты\2018-10-14_23-21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490" cy="2370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0D1" w:rsidRDefault="00B520D1" w:rsidP="00B520D1">
      <w:pPr>
        <w:rPr>
          <w:rStyle w:val="a5"/>
          <w:rFonts w:ascii="PT Sans" w:hAnsi="PT Sans" w:cs="Arial"/>
          <w:i w:val="0"/>
          <w:color w:val="88D5C2"/>
          <w:szCs w:val="24"/>
        </w:rPr>
      </w:pPr>
    </w:p>
    <w:p w:rsidR="000A0B67" w:rsidRPr="001F0B91" w:rsidRDefault="00A45D83" w:rsidP="001F0B91">
      <w:pPr>
        <w:spacing w:line="360" w:lineRule="auto"/>
        <w:ind w:left="142"/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</w:pPr>
      <w:r>
        <w:rPr>
          <w:rFonts w:ascii="PT Sans" w:hAnsi="PT Sans" w:cs="Arial"/>
          <w:color w:val="404040" w:themeColor="text1" w:themeTint="BF"/>
          <w:spacing w:val="3"/>
          <w:szCs w:val="24"/>
          <w:shd w:val="clear" w:color="auto" w:fill="FFFFFF"/>
        </w:rPr>
        <w:br/>
      </w:r>
      <w:r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br/>
      </w:r>
      <w:r w:rsidR="000A0B67"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>Полезные ссылки</w:t>
      </w:r>
      <w:r w:rsidR="001E5330"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>:</w:t>
      </w:r>
    </w:p>
    <w:p w:rsidR="009956EE" w:rsidRPr="001F0B91" w:rsidRDefault="009956EE" w:rsidP="001F0B91">
      <w:pPr>
        <w:spacing w:line="360" w:lineRule="auto"/>
        <w:ind w:left="142"/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</w:pPr>
      <w:r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lastRenderedPageBreak/>
        <w:t xml:space="preserve">• </w:t>
      </w:r>
      <w:hyperlink r:id="rId11" w:history="1">
        <w:r w:rsidRPr="001F0B91">
          <w:rPr>
            <w:rStyle w:val="af7"/>
            <w:rFonts w:cs="Arial"/>
            <w:spacing w:val="3"/>
            <w:sz w:val="22"/>
            <w:szCs w:val="22"/>
            <w:shd w:val="clear" w:color="auto" w:fill="FFFFFF"/>
          </w:rPr>
          <w:t>Цены и сроки</w:t>
        </w:r>
      </w:hyperlink>
    </w:p>
    <w:p w:rsidR="00E45A14" w:rsidRPr="001F0B91" w:rsidRDefault="00383DC3" w:rsidP="001F0B91">
      <w:pPr>
        <w:spacing w:line="360" w:lineRule="auto"/>
        <w:ind w:left="142"/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</w:pPr>
      <w:r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 xml:space="preserve">• </w:t>
      </w:r>
      <w:hyperlink r:id="rId12" w:history="1">
        <w:r w:rsidR="009956EE" w:rsidRPr="001F0B91">
          <w:rPr>
            <w:rStyle w:val="af7"/>
            <w:rFonts w:cs="Arial"/>
            <w:spacing w:val="3"/>
            <w:sz w:val="22"/>
            <w:szCs w:val="22"/>
            <w:shd w:val="clear" w:color="auto" w:fill="FFFFFF"/>
          </w:rPr>
          <w:t>Условия работы (и ответы на вопросы)</w:t>
        </w:r>
      </w:hyperlink>
    </w:p>
    <w:p w:rsidR="00E45A14" w:rsidRPr="001F0B91" w:rsidRDefault="009956EE" w:rsidP="001F0B91">
      <w:pPr>
        <w:spacing w:line="360" w:lineRule="auto"/>
        <w:ind w:left="142"/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</w:pPr>
      <w:r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 xml:space="preserve">• </w:t>
      </w:r>
      <w:hyperlink r:id="rId13" w:history="1">
        <w:r w:rsidR="001E5330" w:rsidRPr="001F0B91">
          <w:rPr>
            <w:rStyle w:val="af7"/>
            <w:rFonts w:cs="Arial"/>
            <w:spacing w:val="3"/>
            <w:sz w:val="22"/>
            <w:szCs w:val="22"/>
            <w:shd w:val="clear" w:color="auto" w:fill="FFFFFF"/>
          </w:rPr>
          <w:t>Ребята, с которыми я работаю (верстка / копирайт / логотипы)</w:t>
        </w:r>
      </w:hyperlink>
    </w:p>
    <w:p w:rsidR="001E5330" w:rsidRPr="001F0B91" w:rsidRDefault="001E5330" w:rsidP="001F0B91">
      <w:pPr>
        <w:spacing w:line="360" w:lineRule="auto"/>
        <w:ind w:left="142"/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</w:pPr>
    </w:p>
    <w:p w:rsidR="000A0B67" w:rsidRPr="001F0B91" w:rsidRDefault="000A0B67" w:rsidP="001F0B91">
      <w:pPr>
        <w:spacing w:line="360" w:lineRule="auto"/>
        <w:ind w:left="142"/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</w:pPr>
      <w:r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>Согласитесь, клево</w:t>
      </w:r>
      <w:r w:rsidR="00D54BCC"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>,</w:t>
      </w:r>
      <w:r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 xml:space="preserve"> когда дизайнер сразу попадает в ваши ожидания. И за время практики я нашел лучшую формулу, чтобы доставить удовольствие своему заказчику — техническое задание должно состоять из двух частей:</w:t>
      </w:r>
    </w:p>
    <w:p w:rsidR="001E5330" w:rsidRPr="001F0B91" w:rsidRDefault="001E5330" w:rsidP="001F0B91">
      <w:pPr>
        <w:spacing w:line="360" w:lineRule="auto"/>
        <w:ind w:left="142"/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</w:pPr>
      <w:r w:rsidRPr="001F0B91">
        <w:rPr>
          <w:rFonts w:cs="Arial"/>
          <w:b/>
          <w:color w:val="404040" w:themeColor="text1" w:themeTint="BF"/>
          <w:spacing w:val="3"/>
          <w:sz w:val="22"/>
          <w:szCs w:val="22"/>
          <w:shd w:val="clear" w:color="auto" w:fill="FFFFFF"/>
        </w:rPr>
        <w:t>Бриф</w:t>
      </w:r>
      <w:r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 xml:space="preserve"> (этот документ) + </w:t>
      </w:r>
      <w:r w:rsidRPr="001F0B91">
        <w:rPr>
          <w:rFonts w:cs="Arial"/>
          <w:b/>
          <w:color w:val="404040" w:themeColor="text1" w:themeTint="BF"/>
          <w:spacing w:val="3"/>
          <w:sz w:val="22"/>
          <w:szCs w:val="22"/>
          <w:shd w:val="clear" w:color="auto" w:fill="FFFFFF"/>
        </w:rPr>
        <w:t>примерная структура</w:t>
      </w:r>
      <w:r w:rsidRPr="001F0B91">
        <w:rPr>
          <w:rFonts w:cs="Arial"/>
          <w:color w:val="404040" w:themeColor="text1" w:themeTint="BF"/>
          <w:spacing w:val="3"/>
          <w:sz w:val="22"/>
          <w:szCs w:val="22"/>
          <w:shd w:val="clear" w:color="auto" w:fill="FFFFFF"/>
        </w:rPr>
        <w:t xml:space="preserve"> (отдельным файлом, пожалуйста)</w:t>
      </w:r>
    </w:p>
    <w:p w:rsidR="00E93DE5" w:rsidRPr="001F0B91" w:rsidRDefault="00E93DE5" w:rsidP="001F0B91">
      <w:pPr>
        <w:spacing w:line="360" w:lineRule="auto"/>
        <w:ind w:left="142"/>
        <w:rPr>
          <w:rFonts w:cs="Arial"/>
          <w:color w:val="404040" w:themeColor="text1" w:themeTint="BF"/>
          <w:sz w:val="22"/>
          <w:szCs w:val="22"/>
        </w:rPr>
      </w:pPr>
      <w:r w:rsidRPr="001F0B91">
        <w:rPr>
          <w:rFonts w:cs="Arial"/>
          <w:color w:val="404040" w:themeColor="text1" w:themeTint="BF"/>
          <w:sz w:val="22"/>
          <w:szCs w:val="22"/>
        </w:rPr>
        <w:t>Спасибо.</w:t>
      </w:r>
    </w:p>
    <w:sectPr w:rsidR="00E93DE5" w:rsidRPr="001F0B91" w:rsidSect="00A8772F">
      <w:headerReference w:type="default" r:id="rId14"/>
      <w:footerReference w:type="even" r:id="rId15"/>
      <w:footerReference w:type="default" r:id="rId16"/>
      <w:pgSz w:w="11906" w:h="16838"/>
      <w:pgMar w:top="1134" w:right="849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1C9" w:rsidRDefault="00C841C9" w:rsidP="00B31E94">
      <w:pPr>
        <w:spacing w:after="0" w:line="240" w:lineRule="auto"/>
      </w:pPr>
      <w:r>
        <w:separator/>
      </w:r>
    </w:p>
  </w:endnote>
  <w:endnote w:type="continuationSeparator" w:id="1">
    <w:p w:rsidR="00C841C9" w:rsidRDefault="00C841C9" w:rsidP="00B3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B67" w:rsidRDefault="000A0B67" w:rsidP="000A0B67">
    <w:pPr>
      <w:pStyle w:val="af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2" w:rsidRPr="00A85E62" w:rsidRDefault="00B31E94" w:rsidP="00A85E62">
    <w:pPr>
      <w:pStyle w:val="af3"/>
      <w:jc w:val="center"/>
      <w:rPr>
        <w:color w:val="BFBFBF" w:themeColor="background1" w:themeShade="BF"/>
        <w:sz w:val="20"/>
        <w:szCs w:val="20"/>
      </w:rPr>
    </w:pPr>
    <w:r w:rsidRPr="00A85E62">
      <w:rPr>
        <w:color w:val="BFBFBF" w:themeColor="background1" w:themeShade="BF"/>
        <w:sz w:val="20"/>
        <w:szCs w:val="20"/>
        <w:lang w:val="en-US"/>
      </w:rPr>
      <w:t>Alexey</w:t>
    </w:r>
    <w:r w:rsidR="000A0B67" w:rsidRPr="00A85E62">
      <w:rPr>
        <w:color w:val="BFBFBF" w:themeColor="background1" w:themeShade="BF"/>
        <w:sz w:val="20"/>
        <w:szCs w:val="20"/>
      </w:rPr>
      <w:t>b</w:t>
    </w:r>
    <w:r w:rsidRPr="00A85E62">
      <w:rPr>
        <w:color w:val="BFBFBF" w:themeColor="background1" w:themeShade="BF"/>
        <w:sz w:val="20"/>
        <w:szCs w:val="20"/>
        <w:lang w:val="en-US"/>
      </w:rPr>
      <w:t>ychkov</w:t>
    </w:r>
    <w:r w:rsidR="000A0B67" w:rsidRPr="00A85E62">
      <w:rPr>
        <w:color w:val="BFBFBF" w:themeColor="background1" w:themeShade="BF"/>
        <w:sz w:val="20"/>
        <w:szCs w:val="20"/>
      </w:rPr>
      <w:t>.</w:t>
    </w:r>
    <w:r w:rsidR="000A0B67" w:rsidRPr="00A85E62">
      <w:rPr>
        <w:color w:val="BFBFBF" w:themeColor="background1" w:themeShade="BF"/>
        <w:sz w:val="20"/>
        <w:szCs w:val="20"/>
        <w:lang w:val="en-US"/>
      </w:rPr>
      <w:t>com</w:t>
    </w:r>
    <w:r w:rsidR="000A0B67" w:rsidRPr="00A85E62">
      <w:rPr>
        <w:color w:val="BFBFBF" w:themeColor="background1" w:themeShade="BF"/>
        <w:sz w:val="20"/>
        <w:szCs w:val="20"/>
      </w:rPr>
      <w:t xml:space="preserve"> — дизайн сайтов и все такое </w:t>
    </w:r>
    <w:r w:rsidR="000A0B67" w:rsidRPr="00A85E62">
      <w:rPr>
        <w:color w:val="BFBFBF" w:themeColor="background1" w:themeShade="BF"/>
        <w:sz w:val="20"/>
        <w:szCs w:val="20"/>
      </w:rPr>
      <w:sym w:font="Wingdings" w:char="F04A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1C9" w:rsidRDefault="00C841C9" w:rsidP="00B31E94">
      <w:pPr>
        <w:spacing w:after="0" w:line="240" w:lineRule="auto"/>
      </w:pPr>
      <w:r>
        <w:separator/>
      </w:r>
    </w:p>
  </w:footnote>
  <w:footnote w:type="continuationSeparator" w:id="1">
    <w:p w:rsidR="00C841C9" w:rsidRDefault="00C841C9" w:rsidP="00B3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B67" w:rsidRDefault="000A0B67" w:rsidP="000A0B67">
    <w:pPr>
      <w:pStyle w:val="af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92B"/>
    <w:multiLevelType w:val="hybridMultilevel"/>
    <w:tmpl w:val="4C50EBC0"/>
    <w:lvl w:ilvl="0" w:tplc="BDB20556">
      <w:start w:val="8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673A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C1C7C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12FB4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B6026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055"/>
    <w:multiLevelType w:val="multilevel"/>
    <w:tmpl w:val="9466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B6526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E7F89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E302C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644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A454BA0"/>
    <w:multiLevelType w:val="hybridMultilevel"/>
    <w:tmpl w:val="E20A4D12"/>
    <w:lvl w:ilvl="0" w:tplc="BDB20556">
      <w:start w:val="6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427D2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127A1"/>
    <w:multiLevelType w:val="hybridMultilevel"/>
    <w:tmpl w:val="A15CE9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B738A5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397E30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D6321E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925FD"/>
    <w:multiLevelType w:val="hybridMultilevel"/>
    <w:tmpl w:val="04F20522"/>
    <w:lvl w:ilvl="0" w:tplc="BDB2055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4"/>
  </w:num>
  <w:num w:numId="5">
    <w:abstractNumId w:val="3"/>
  </w:num>
  <w:num w:numId="6">
    <w:abstractNumId w:val="13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10"/>
  </w:num>
  <w:num w:numId="14">
    <w:abstractNumId w:val="12"/>
  </w:num>
  <w:num w:numId="15">
    <w:abstractNumId w:val="8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7A95"/>
    <w:rsid w:val="0002355A"/>
    <w:rsid w:val="0003153A"/>
    <w:rsid w:val="00031690"/>
    <w:rsid w:val="00031F77"/>
    <w:rsid w:val="000428A0"/>
    <w:rsid w:val="0005523F"/>
    <w:rsid w:val="00081F42"/>
    <w:rsid w:val="000A0B67"/>
    <w:rsid w:val="000B35A3"/>
    <w:rsid w:val="000D0478"/>
    <w:rsid w:val="000F0C4D"/>
    <w:rsid w:val="000F0C67"/>
    <w:rsid w:val="000F61AA"/>
    <w:rsid w:val="00110C1F"/>
    <w:rsid w:val="0011784B"/>
    <w:rsid w:val="001316B5"/>
    <w:rsid w:val="00154BDD"/>
    <w:rsid w:val="00174219"/>
    <w:rsid w:val="00182193"/>
    <w:rsid w:val="00191623"/>
    <w:rsid w:val="001B4DE4"/>
    <w:rsid w:val="001E5330"/>
    <w:rsid w:val="001F0B91"/>
    <w:rsid w:val="00233505"/>
    <w:rsid w:val="0024464F"/>
    <w:rsid w:val="00286C38"/>
    <w:rsid w:val="002A0AB8"/>
    <w:rsid w:val="002C74D6"/>
    <w:rsid w:val="002E38FC"/>
    <w:rsid w:val="00301E68"/>
    <w:rsid w:val="00320A86"/>
    <w:rsid w:val="00331270"/>
    <w:rsid w:val="003668A4"/>
    <w:rsid w:val="003753AC"/>
    <w:rsid w:val="00376A5C"/>
    <w:rsid w:val="00383DC3"/>
    <w:rsid w:val="003867FB"/>
    <w:rsid w:val="003E276D"/>
    <w:rsid w:val="003E5B0F"/>
    <w:rsid w:val="003F2DDA"/>
    <w:rsid w:val="00405AFB"/>
    <w:rsid w:val="004267B5"/>
    <w:rsid w:val="0047071A"/>
    <w:rsid w:val="004924B1"/>
    <w:rsid w:val="004B0B34"/>
    <w:rsid w:val="004C7899"/>
    <w:rsid w:val="00510BC7"/>
    <w:rsid w:val="0051237C"/>
    <w:rsid w:val="00514342"/>
    <w:rsid w:val="00517A95"/>
    <w:rsid w:val="0053356B"/>
    <w:rsid w:val="00534B3B"/>
    <w:rsid w:val="00552CCA"/>
    <w:rsid w:val="00561EDF"/>
    <w:rsid w:val="0059699E"/>
    <w:rsid w:val="005A3BA4"/>
    <w:rsid w:val="005C47A6"/>
    <w:rsid w:val="005E1A6D"/>
    <w:rsid w:val="005F7012"/>
    <w:rsid w:val="00633946"/>
    <w:rsid w:val="00653C6E"/>
    <w:rsid w:val="00660DEE"/>
    <w:rsid w:val="00687FD3"/>
    <w:rsid w:val="006B25EF"/>
    <w:rsid w:val="006B40B5"/>
    <w:rsid w:val="006D2B4D"/>
    <w:rsid w:val="00712BDD"/>
    <w:rsid w:val="007278D1"/>
    <w:rsid w:val="0074563D"/>
    <w:rsid w:val="00753546"/>
    <w:rsid w:val="00757046"/>
    <w:rsid w:val="00780EE9"/>
    <w:rsid w:val="0078509C"/>
    <w:rsid w:val="0079433C"/>
    <w:rsid w:val="007954FF"/>
    <w:rsid w:val="007A368D"/>
    <w:rsid w:val="007A4746"/>
    <w:rsid w:val="007C7C80"/>
    <w:rsid w:val="007C7FEC"/>
    <w:rsid w:val="007F35E3"/>
    <w:rsid w:val="00807705"/>
    <w:rsid w:val="0082192C"/>
    <w:rsid w:val="00874C7B"/>
    <w:rsid w:val="00885D21"/>
    <w:rsid w:val="008B5927"/>
    <w:rsid w:val="008C429E"/>
    <w:rsid w:val="008D3958"/>
    <w:rsid w:val="008F0218"/>
    <w:rsid w:val="0090527E"/>
    <w:rsid w:val="009225F4"/>
    <w:rsid w:val="00956CC3"/>
    <w:rsid w:val="009732F3"/>
    <w:rsid w:val="00977B11"/>
    <w:rsid w:val="009956EE"/>
    <w:rsid w:val="009B5709"/>
    <w:rsid w:val="009C691A"/>
    <w:rsid w:val="009C7A6E"/>
    <w:rsid w:val="00A21146"/>
    <w:rsid w:val="00A27AF8"/>
    <w:rsid w:val="00A45D83"/>
    <w:rsid w:val="00A85E62"/>
    <w:rsid w:val="00A8772F"/>
    <w:rsid w:val="00A95D38"/>
    <w:rsid w:val="00AA70AF"/>
    <w:rsid w:val="00AA7CCD"/>
    <w:rsid w:val="00AC67A2"/>
    <w:rsid w:val="00AD3AEF"/>
    <w:rsid w:val="00AF5930"/>
    <w:rsid w:val="00B31E94"/>
    <w:rsid w:val="00B520D1"/>
    <w:rsid w:val="00B53C3E"/>
    <w:rsid w:val="00B92E47"/>
    <w:rsid w:val="00B978A1"/>
    <w:rsid w:val="00BA1247"/>
    <w:rsid w:val="00BD7C1C"/>
    <w:rsid w:val="00BE1B22"/>
    <w:rsid w:val="00BF52A9"/>
    <w:rsid w:val="00C52C8E"/>
    <w:rsid w:val="00C7279E"/>
    <w:rsid w:val="00C841C9"/>
    <w:rsid w:val="00CB6B4A"/>
    <w:rsid w:val="00D22445"/>
    <w:rsid w:val="00D24BC0"/>
    <w:rsid w:val="00D2754D"/>
    <w:rsid w:val="00D322F7"/>
    <w:rsid w:val="00D436DF"/>
    <w:rsid w:val="00D50018"/>
    <w:rsid w:val="00D544A1"/>
    <w:rsid w:val="00D54BCC"/>
    <w:rsid w:val="00D70AD9"/>
    <w:rsid w:val="00D84EE9"/>
    <w:rsid w:val="00DA0680"/>
    <w:rsid w:val="00DA26EB"/>
    <w:rsid w:val="00DA2765"/>
    <w:rsid w:val="00DC5ABA"/>
    <w:rsid w:val="00DD1146"/>
    <w:rsid w:val="00DF5903"/>
    <w:rsid w:val="00E04C06"/>
    <w:rsid w:val="00E05401"/>
    <w:rsid w:val="00E16820"/>
    <w:rsid w:val="00E24F45"/>
    <w:rsid w:val="00E45A14"/>
    <w:rsid w:val="00E74C48"/>
    <w:rsid w:val="00E93DE5"/>
    <w:rsid w:val="00EF3D46"/>
    <w:rsid w:val="00F33630"/>
    <w:rsid w:val="00F34B7D"/>
    <w:rsid w:val="00F57BB7"/>
    <w:rsid w:val="00F61514"/>
    <w:rsid w:val="00FB71BD"/>
    <w:rsid w:val="00FE04BB"/>
    <w:rsid w:val="00FE40A7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ontent arial"/>
    <w:qFormat/>
    <w:rsid w:val="00874C7B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17A9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A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A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A9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A9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A9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A9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A9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A9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517A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Название Знак"/>
    <w:basedOn w:val="a0"/>
    <w:link w:val="a3"/>
    <w:rsid w:val="00517A9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a5">
    <w:name w:val="Intense Emphasis"/>
    <w:basedOn w:val="a0"/>
    <w:uiPriority w:val="21"/>
    <w:qFormat/>
    <w:rsid w:val="00517A9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a6">
    <w:name w:val="Subtitle"/>
    <w:basedOn w:val="a"/>
    <w:next w:val="a"/>
    <w:link w:val="a7"/>
    <w:uiPriority w:val="11"/>
    <w:qFormat/>
    <w:rsid w:val="00517A9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17A95"/>
    <w:rPr>
      <w:caps/>
      <w:color w:val="404040" w:themeColor="text1" w:themeTint="BF"/>
      <w:spacing w:val="2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17A9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A9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17A9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17A9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17A9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17A9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17A9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517A9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17A9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8">
    <w:name w:val="caption"/>
    <w:basedOn w:val="a"/>
    <w:next w:val="a"/>
    <w:uiPriority w:val="35"/>
    <w:semiHidden/>
    <w:unhideWhenUsed/>
    <w:qFormat/>
    <w:rsid w:val="00517A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9">
    <w:name w:val="Strong"/>
    <w:basedOn w:val="a0"/>
    <w:uiPriority w:val="22"/>
    <w:qFormat/>
    <w:rsid w:val="00517A95"/>
    <w:rPr>
      <w:b/>
      <w:bCs/>
    </w:rPr>
  </w:style>
  <w:style w:type="character" w:styleId="aa">
    <w:name w:val="Emphasis"/>
    <w:basedOn w:val="a0"/>
    <w:uiPriority w:val="20"/>
    <w:qFormat/>
    <w:rsid w:val="00517A95"/>
    <w:rPr>
      <w:i/>
      <w:iCs/>
      <w:color w:val="000000" w:themeColor="text1"/>
    </w:rPr>
  </w:style>
  <w:style w:type="paragraph" w:styleId="ab">
    <w:name w:val="No Spacing"/>
    <w:uiPriority w:val="1"/>
    <w:qFormat/>
    <w:rsid w:val="00517A9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17A9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22">
    <w:name w:val="Цитата 2 Знак"/>
    <w:basedOn w:val="a0"/>
    <w:link w:val="21"/>
    <w:uiPriority w:val="29"/>
    <w:rsid w:val="00517A9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517A9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517A95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517A95"/>
    <w:rPr>
      <w:i/>
      <w:iCs/>
      <w:color w:val="595959" w:themeColor="text1" w:themeTint="A6"/>
    </w:rPr>
  </w:style>
  <w:style w:type="character" w:styleId="af">
    <w:name w:val="Subtle Reference"/>
    <w:basedOn w:val="a0"/>
    <w:uiPriority w:val="31"/>
    <w:qFormat/>
    <w:rsid w:val="00517A9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17A95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17A95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17A95"/>
    <w:pPr>
      <w:outlineLvl w:val="9"/>
    </w:pPr>
  </w:style>
  <w:style w:type="paragraph" w:styleId="af3">
    <w:name w:val="header"/>
    <w:basedOn w:val="a"/>
    <w:link w:val="af4"/>
    <w:uiPriority w:val="99"/>
    <w:unhideWhenUsed/>
    <w:rsid w:val="00B31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31E94"/>
  </w:style>
  <w:style w:type="paragraph" w:styleId="af5">
    <w:name w:val="footer"/>
    <w:basedOn w:val="a"/>
    <w:link w:val="af6"/>
    <w:uiPriority w:val="99"/>
    <w:unhideWhenUsed/>
    <w:rsid w:val="00B31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31E94"/>
  </w:style>
  <w:style w:type="character" w:styleId="af7">
    <w:name w:val="Hyperlink"/>
    <w:uiPriority w:val="99"/>
    <w:unhideWhenUsed/>
    <w:rsid w:val="00EF3D46"/>
    <w:rPr>
      <w:color w:val="0000FF"/>
      <w:u w:val="single"/>
    </w:rPr>
  </w:style>
  <w:style w:type="character" w:styleId="af8">
    <w:name w:val="FollowedHyperlink"/>
    <w:basedOn w:val="a0"/>
    <w:uiPriority w:val="99"/>
    <w:semiHidden/>
    <w:unhideWhenUsed/>
    <w:rsid w:val="0005523F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687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687F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a1"/>
    <w:uiPriority w:val="47"/>
    <w:rsid w:val="00BF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a">
    <w:name w:val="annotation reference"/>
    <w:basedOn w:val="a0"/>
    <w:uiPriority w:val="99"/>
    <w:semiHidden/>
    <w:unhideWhenUsed/>
    <w:rsid w:val="00AC67A2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AC67A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AC67A2"/>
    <w:rPr>
      <w:rFonts w:ascii="Arial" w:hAnsi="Arial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C67A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C67A2"/>
    <w:rPr>
      <w:rFonts w:ascii="Arial" w:hAnsi="Arial"/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AC6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AC67A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B40B5"/>
    <w:rPr>
      <w:color w:val="808080"/>
      <w:shd w:val="clear" w:color="auto" w:fill="E6E6E6"/>
    </w:rPr>
  </w:style>
  <w:style w:type="character" w:customStyle="1" w:styleId="breadcrumbstext">
    <w:name w:val="breadcrumbs__text"/>
    <w:basedOn w:val="a0"/>
    <w:rsid w:val="00552CCA"/>
  </w:style>
  <w:style w:type="character" w:customStyle="1" w:styleId="catalog-actionsbutton-text">
    <w:name w:val="catalog-actions__button-text"/>
    <w:basedOn w:val="a0"/>
    <w:rsid w:val="00552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eybychkov.com/price/" TargetMode="External"/><Relationship Id="rId13" Type="http://schemas.openxmlformats.org/officeDocument/2006/relationships/hyperlink" Target="http://alexeybychkov.com/tea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exeybychkov.com/step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exeybychkov.com/pric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dalife.ru/android/arkady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3C45-A9B1-488E-AE6F-972C977D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Tatiana</cp:lastModifiedBy>
  <cp:revision>83</cp:revision>
  <dcterms:created xsi:type="dcterms:W3CDTF">2015-11-27T14:45:00Z</dcterms:created>
  <dcterms:modified xsi:type="dcterms:W3CDTF">2018-10-14T19:27:00Z</dcterms:modified>
</cp:coreProperties>
</file>